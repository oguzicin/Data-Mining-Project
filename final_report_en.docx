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F9EE5" w14:textId="77777777" w:rsidR="00B945F0" w:rsidRDefault="00000000">
      <w:pPr>
        <w:pStyle w:val="Balk1"/>
      </w:pPr>
      <w:r>
        <w:t>TEXT MINING AND MACHINE LEARNING TECHNIQUES FOR AUTHOR CLASSIFICATION</w:t>
      </w:r>
    </w:p>
    <w:p w14:paraId="4DDFB06D" w14:textId="77777777" w:rsidR="00B945F0" w:rsidRDefault="00B945F0"/>
    <w:p w14:paraId="19801B65" w14:textId="77777777" w:rsidR="00B945F0" w:rsidRDefault="00000000">
      <w:pPr>
        <w:pStyle w:val="Balk2"/>
      </w:pPr>
      <w:r>
        <w:t>Project Report</w:t>
      </w:r>
    </w:p>
    <w:p w14:paraId="62A7A457" w14:textId="77777777" w:rsidR="00B945F0" w:rsidRDefault="00B945F0"/>
    <w:p w14:paraId="545895B7" w14:textId="3491910B" w:rsidR="00B945F0" w:rsidRDefault="00000000">
      <w:r>
        <w:t xml:space="preserve">### Prepared by: </w:t>
      </w:r>
      <w:r w:rsidR="007A3A5C">
        <w:t xml:space="preserve">Mehmet Emin </w:t>
      </w:r>
      <w:proofErr w:type="spellStart"/>
      <w:r w:rsidR="007A3A5C">
        <w:t>Güvercin</w:t>
      </w:r>
      <w:proofErr w:type="spellEnd"/>
      <w:r w:rsidR="007A3A5C">
        <w:t xml:space="preserve">, Oğuz </w:t>
      </w:r>
      <w:proofErr w:type="spellStart"/>
      <w:r w:rsidR="007A3A5C">
        <w:t>İçin</w:t>
      </w:r>
      <w:proofErr w:type="spellEnd"/>
    </w:p>
    <w:p w14:paraId="65746DD6" w14:textId="7EEE260B" w:rsidR="00B945F0" w:rsidRDefault="00000000">
      <w:r>
        <w:t xml:space="preserve">### Date: </w:t>
      </w:r>
      <w:r w:rsidR="007A3A5C">
        <w:t>7/05/2025</w:t>
      </w:r>
    </w:p>
    <w:p w14:paraId="3EA69B36" w14:textId="16B67D71" w:rsidR="00B945F0" w:rsidRDefault="00000000">
      <w:r>
        <w:t xml:space="preserve">### Course: </w:t>
      </w:r>
      <w:r w:rsidR="007A3A5C">
        <w:t>Data Mining and Knowledge Discovery</w:t>
      </w:r>
    </w:p>
    <w:p w14:paraId="189D32BF" w14:textId="77777777" w:rsidR="00B945F0" w:rsidRDefault="00000000">
      <w:r>
        <w:t>### Instructor: [Instructor Name]</w:t>
      </w:r>
    </w:p>
    <w:p w14:paraId="61B091D7" w14:textId="77777777" w:rsidR="00B945F0" w:rsidRDefault="00B945F0"/>
    <w:p w14:paraId="4DD7D7BF" w14:textId="77777777" w:rsidR="00B945F0" w:rsidRDefault="00000000">
      <w:r>
        <w:t>---</w:t>
      </w:r>
    </w:p>
    <w:p w14:paraId="6C7C90C7" w14:textId="77777777" w:rsidR="00B945F0" w:rsidRDefault="00B945F0"/>
    <w:p w14:paraId="01CB0CB2" w14:textId="77777777" w:rsidR="00B945F0" w:rsidRDefault="00000000">
      <w:pPr>
        <w:pStyle w:val="Balk2"/>
      </w:pPr>
      <w:r>
        <w:t>Table of Contents</w:t>
      </w:r>
    </w:p>
    <w:p w14:paraId="65B2B971" w14:textId="77777777" w:rsidR="00B945F0" w:rsidRDefault="00B945F0"/>
    <w:p w14:paraId="14810769" w14:textId="77777777" w:rsidR="00B945F0" w:rsidRDefault="00000000">
      <w:r>
        <w:t>1. Introduction ................................................. 1</w:t>
      </w:r>
    </w:p>
    <w:p w14:paraId="35060C14" w14:textId="77777777" w:rsidR="00B945F0" w:rsidRDefault="00000000">
      <w:r>
        <w:t xml:space="preserve">   1.1 Project Objective .................................. 1</w:t>
      </w:r>
    </w:p>
    <w:p w14:paraId="440A394D" w14:textId="77777777" w:rsidR="00B945F0" w:rsidRDefault="00000000">
      <w:r>
        <w:t xml:space="preserve">   1.2 Importance of Author Classification ................ 2</w:t>
      </w:r>
    </w:p>
    <w:p w14:paraId="5745173D" w14:textId="77777777" w:rsidR="00B945F0" w:rsidRDefault="00000000">
      <w:r>
        <w:t xml:space="preserve">   1.3 Literature Review .................................. 3</w:t>
      </w:r>
    </w:p>
    <w:p w14:paraId="109957F4" w14:textId="77777777" w:rsidR="00B945F0" w:rsidRDefault="00B945F0"/>
    <w:p w14:paraId="65CFE87B" w14:textId="77777777" w:rsidR="00B945F0" w:rsidRDefault="00000000">
      <w:r>
        <w:t>2. Dataset and Preprocessing .............................. 5</w:t>
      </w:r>
    </w:p>
    <w:p w14:paraId="7416A367" w14:textId="77777777" w:rsidR="00B945F0" w:rsidRDefault="00000000">
      <w:r>
        <w:t xml:space="preserve">   2.1 Dataset Description ............................... 5</w:t>
      </w:r>
    </w:p>
    <w:p w14:paraId="238795C3" w14:textId="77777777" w:rsidR="00B945F0" w:rsidRDefault="00000000">
      <w:r>
        <w:t xml:space="preserve">   2.2 Preprocessing Steps ............................... 7</w:t>
      </w:r>
    </w:p>
    <w:p w14:paraId="23893089" w14:textId="77777777" w:rsidR="00B945F0" w:rsidRDefault="00B945F0"/>
    <w:p w14:paraId="6117B150" w14:textId="77777777" w:rsidR="00B945F0" w:rsidRDefault="00000000">
      <w:r>
        <w:lastRenderedPageBreak/>
        <w:t>3. Feature Extraction Methods ............................ 10</w:t>
      </w:r>
    </w:p>
    <w:p w14:paraId="64FA3715" w14:textId="77777777" w:rsidR="00B945F0" w:rsidRDefault="00000000">
      <w:r>
        <w:t xml:space="preserve">   3.1 TF-IDF ........................................... 10</w:t>
      </w:r>
    </w:p>
    <w:p w14:paraId="6E20057B" w14:textId="77777777" w:rsidR="00B945F0" w:rsidRDefault="00000000">
      <w:r>
        <w:t xml:space="preserve">   3.2 N-gram Analysis .................................. 12</w:t>
      </w:r>
    </w:p>
    <w:p w14:paraId="5D7F2C41" w14:textId="77777777" w:rsidR="00B945F0" w:rsidRDefault="00000000">
      <w:r>
        <w:t xml:space="preserve">   3.3 BERT Model ....................................... 15</w:t>
      </w:r>
    </w:p>
    <w:p w14:paraId="72D19B18" w14:textId="77777777" w:rsidR="00B945F0" w:rsidRDefault="00B945F0"/>
    <w:p w14:paraId="6E37CD9E" w14:textId="77777777" w:rsidR="00B945F0" w:rsidRDefault="00000000">
      <w:r>
        <w:t>4. Classification Algorithms ............................. 18</w:t>
      </w:r>
    </w:p>
    <w:p w14:paraId="6DD827CC" w14:textId="77777777" w:rsidR="00B945F0" w:rsidRDefault="00000000">
      <w:r>
        <w:t xml:space="preserve">   4.1 Algorithms Used .................................. 18</w:t>
      </w:r>
    </w:p>
    <w:p w14:paraId="187BB1A0" w14:textId="77777777" w:rsidR="00B945F0" w:rsidRDefault="00000000">
      <w:r>
        <w:t xml:space="preserve">   4.2 Model Training ................................... 20</w:t>
      </w:r>
    </w:p>
    <w:p w14:paraId="5C5A0BFC" w14:textId="77777777" w:rsidR="00B945F0" w:rsidRDefault="00B945F0"/>
    <w:p w14:paraId="058A999E" w14:textId="77777777" w:rsidR="00B945F0" w:rsidRDefault="00000000">
      <w:r>
        <w:t>5. Experimental Results ................................. 23</w:t>
      </w:r>
    </w:p>
    <w:p w14:paraId="3133F86C" w14:textId="77777777" w:rsidR="00B945F0" w:rsidRDefault="00000000">
      <w:r>
        <w:t xml:space="preserve">   5.1 Performance Metrics .............................. 23</w:t>
      </w:r>
    </w:p>
    <w:p w14:paraId="31CE1FA7" w14:textId="77777777" w:rsidR="00B945F0" w:rsidRDefault="00000000">
      <w:r>
        <w:t xml:space="preserve">   5.2 Comparison of Feature Extraction Methods ......... 25</w:t>
      </w:r>
    </w:p>
    <w:p w14:paraId="4BA10A08" w14:textId="77777777" w:rsidR="00B945F0" w:rsidRDefault="00000000">
      <w:r>
        <w:t xml:space="preserve">   5.3 Error Analysis ................................... 28</w:t>
      </w:r>
    </w:p>
    <w:p w14:paraId="7C0AAFDE" w14:textId="77777777" w:rsidR="00B945F0" w:rsidRDefault="00B945F0"/>
    <w:p w14:paraId="4109C51E" w14:textId="77777777" w:rsidR="00B945F0" w:rsidRDefault="00000000">
      <w:r>
        <w:t>6. Conclusion and Future Work ........................... 30</w:t>
      </w:r>
    </w:p>
    <w:p w14:paraId="2EDBF846" w14:textId="77777777" w:rsidR="00B945F0" w:rsidRDefault="00000000">
      <w:r>
        <w:t xml:space="preserve">   6.1 Conclusions ...................................... 30</w:t>
      </w:r>
    </w:p>
    <w:p w14:paraId="47D0703E" w14:textId="77777777" w:rsidR="00B945F0" w:rsidRDefault="00000000">
      <w:r>
        <w:t xml:space="preserve">   6.2 Future Work ...................................... 32</w:t>
      </w:r>
    </w:p>
    <w:p w14:paraId="226EDA0F" w14:textId="77777777" w:rsidR="00B945F0" w:rsidRDefault="00B945F0"/>
    <w:p w14:paraId="11B03BA2" w14:textId="77777777" w:rsidR="00B945F0" w:rsidRDefault="00000000">
      <w:r>
        <w:t>7. References ........................................... 34</w:t>
      </w:r>
    </w:p>
    <w:p w14:paraId="30EC6296" w14:textId="77777777" w:rsidR="00B945F0" w:rsidRDefault="00B945F0"/>
    <w:p w14:paraId="778ED8D3" w14:textId="77777777" w:rsidR="00B945F0" w:rsidRDefault="00000000">
      <w:r>
        <w:t>8. Appendices ........................................... 36</w:t>
      </w:r>
    </w:p>
    <w:p w14:paraId="3E2109AB" w14:textId="77777777" w:rsidR="00B945F0" w:rsidRDefault="00000000">
      <w:r>
        <w:t xml:space="preserve">   Appendix A: Code Implementation ...................... 36</w:t>
      </w:r>
    </w:p>
    <w:p w14:paraId="147CB812" w14:textId="77777777" w:rsidR="00B945F0" w:rsidRDefault="00000000">
      <w:r>
        <w:t xml:space="preserve">   Appendix B: Additional Results ....................... 40</w:t>
      </w:r>
    </w:p>
    <w:p w14:paraId="0FAE40F1" w14:textId="77777777" w:rsidR="00B945F0" w:rsidRDefault="00000000">
      <w:r>
        <w:lastRenderedPageBreak/>
        <w:t xml:space="preserve">   Appendix C: Computational Resources ................. 45</w:t>
      </w:r>
    </w:p>
    <w:p w14:paraId="2AFE0C15" w14:textId="77777777" w:rsidR="00B945F0" w:rsidRDefault="00B945F0"/>
    <w:p w14:paraId="6F2253BF" w14:textId="77777777" w:rsidR="00B945F0" w:rsidRDefault="00000000">
      <w:r>
        <w:t>---</w:t>
      </w:r>
    </w:p>
    <w:p w14:paraId="12F3C997" w14:textId="77777777" w:rsidR="00B945F0" w:rsidRDefault="00B945F0"/>
    <w:p w14:paraId="2D895B6E" w14:textId="77777777" w:rsidR="00B945F0" w:rsidRDefault="00000000">
      <w:pPr>
        <w:pStyle w:val="Balk2"/>
      </w:pPr>
      <w:r>
        <w:t>1. Introduction</w:t>
      </w:r>
    </w:p>
    <w:p w14:paraId="09855FEF" w14:textId="77777777" w:rsidR="00B945F0" w:rsidRDefault="00B945F0"/>
    <w:p w14:paraId="5CBE068D" w14:textId="77777777" w:rsidR="00B945F0" w:rsidRDefault="00000000">
      <w:r>
        <w:t>### 1.1 Project Objective</w:t>
      </w:r>
    </w:p>
    <w:p w14:paraId="010E27F1" w14:textId="77777777" w:rsidR="00B945F0" w:rsidRDefault="00B945F0"/>
    <w:p w14:paraId="171EFE6D" w14:textId="77777777" w:rsidR="00B945F0" w:rsidRDefault="00000000">
      <w:r>
        <w:t>This project addresses the problem of author classification using text mining and machine learning techniques. The main objective is to determine the author of a given text by comparing various feature extraction methods and classification algorithms.</w:t>
      </w:r>
    </w:p>
    <w:p w14:paraId="1B136615" w14:textId="77777777" w:rsidR="00B945F0" w:rsidRDefault="00B945F0"/>
    <w:p w14:paraId="523FE15F" w14:textId="77777777" w:rsidR="00B945F0" w:rsidRDefault="00000000">
      <w:r>
        <w:t>[Table 1: Project Scope]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B945F0" w14:paraId="60EE4FA0" w14:textId="77777777">
        <w:tc>
          <w:tcPr>
            <w:tcW w:w="4680" w:type="dxa"/>
          </w:tcPr>
          <w:p w14:paraId="77B5E25F" w14:textId="77777777" w:rsidR="00B945F0" w:rsidRDefault="00000000">
            <w:r>
              <w:t>Component</w:t>
            </w:r>
          </w:p>
        </w:tc>
        <w:tc>
          <w:tcPr>
            <w:tcW w:w="4680" w:type="dxa"/>
          </w:tcPr>
          <w:p w14:paraId="17BA4B7A" w14:textId="77777777" w:rsidR="00B945F0" w:rsidRDefault="00000000">
            <w:r>
              <w:t>Description</w:t>
            </w:r>
          </w:p>
        </w:tc>
      </w:tr>
      <w:tr w:rsidR="00B945F0" w14:paraId="73C6D9F3" w14:textId="77777777">
        <w:tc>
          <w:tcPr>
            <w:tcW w:w="4680" w:type="dxa"/>
          </w:tcPr>
          <w:p w14:paraId="317191D4" w14:textId="77777777" w:rsidR="00B945F0" w:rsidRDefault="00000000">
            <w:r>
              <w:t>-------------------</w:t>
            </w:r>
          </w:p>
        </w:tc>
        <w:tc>
          <w:tcPr>
            <w:tcW w:w="4680" w:type="dxa"/>
          </w:tcPr>
          <w:p w14:paraId="6CF450A6" w14:textId="77777777" w:rsidR="00B945F0" w:rsidRDefault="00000000">
            <w:r>
              <w:t>------------------------------------</w:t>
            </w:r>
          </w:p>
        </w:tc>
      </w:tr>
      <w:tr w:rsidR="00B945F0" w14:paraId="776410F9" w14:textId="77777777">
        <w:tc>
          <w:tcPr>
            <w:tcW w:w="4680" w:type="dxa"/>
          </w:tcPr>
          <w:p w14:paraId="2EA443D4" w14:textId="77777777" w:rsidR="00B945F0" w:rsidRDefault="00000000">
            <w:r>
              <w:t>Dataset</w:t>
            </w:r>
          </w:p>
        </w:tc>
        <w:tc>
          <w:tcPr>
            <w:tcW w:w="4680" w:type="dxa"/>
          </w:tcPr>
          <w:p w14:paraId="6ECADBED" w14:textId="77777777" w:rsidR="00B945F0" w:rsidRDefault="00000000">
            <w:r>
              <w:t>1,085 texts from 31 authors</w:t>
            </w:r>
          </w:p>
        </w:tc>
      </w:tr>
      <w:tr w:rsidR="00B945F0" w14:paraId="7871EDB0" w14:textId="77777777">
        <w:tc>
          <w:tcPr>
            <w:tcW w:w="4680" w:type="dxa"/>
          </w:tcPr>
          <w:p w14:paraId="54EC26A7" w14:textId="77777777" w:rsidR="00B945F0" w:rsidRDefault="00000000">
            <w:r>
              <w:t>Feature Extraction</w:t>
            </w:r>
          </w:p>
        </w:tc>
        <w:tc>
          <w:tcPr>
            <w:tcW w:w="4680" w:type="dxa"/>
          </w:tcPr>
          <w:p w14:paraId="0293BACD" w14:textId="77777777" w:rsidR="00B945F0" w:rsidRDefault="00000000">
            <w:r>
              <w:t>TF-IDF, N-gram, BERT</w:t>
            </w:r>
          </w:p>
        </w:tc>
      </w:tr>
      <w:tr w:rsidR="00B945F0" w14:paraId="29D885A5" w14:textId="77777777">
        <w:tc>
          <w:tcPr>
            <w:tcW w:w="4680" w:type="dxa"/>
          </w:tcPr>
          <w:p w14:paraId="45B86104" w14:textId="77777777" w:rsidR="00B945F0" w:rsidRDefault="00000000">
            <w:r>
              <w:t>Classification</w:t>
            </w:r>
          </w:p>
        </w:tc>
        <w:tc>
          <w:tcPr>
            <w:tcW w:w="4680" w:type="dxa"/>
          </w:tcPr>
          <w:p w14:paraId="4D6EAC65" w14:textId="77777777" w:rsidR="00B945F0" w:rsidRDefault="00000000">
            <w:r>
              <w:t>6 different algorithms</w:t>
            </w:r>
          </w:p>
        </w:tc>
      </w:tr>
      <w:tr w:rsidR="00B945F0" w14:paraId="3ED4A9BE" w14:textId="77777777">
        <w:tc>
          <w:tcPr>
            <w:tcW w:w="4680" w:type="dxa"/>
          </w:tcPr>
          <w:p w14:paraId="728BD471" w14:textId="77777777" w:rsidR="00B945F0" w:rsidRDefault="00000000">
            <w:r>
              <w:t>Evaluation</w:t>
            </w:r>
          </w:p>
        </w:tc>
        <w:tc>
          <w:tcPr>
            <w:tcW w:w="4680" w:type="dxa"/>
          </w:tcPr>
          <w:p w14:paraId="7961FA85" w14:textId="77777777" w:rsidR="00B945F0" w:rsidRDefault="00000000">
            <w:r>
              <w:t>4 different metrics</w:t>
            </w:r>
          </w:p>
        </w:tc>
      </w:tr>
    </w:tbl>
    <w:p w14:paraId="7F80A760" w14:textId="77777777" w:rsidR="00B945F0" w:rsidRDefault="00000000">
      <w:r>
        <w:t>### 1.2 Importance of Author Classification</w:t>
      </w:r>
    </w:p>
    <w:p w14:paraId="05A2076A" w14:textId="77777777" w:rsidR="00B945F0" w:rsidRDefault="00B945F0"/>
    <w:p w14:paraId="34031273" w14:textId="77777777" w:rsidR="00B945F0" w:rsidRDefault="00000000">
      <w:r>
        <w:t>Author classification has important applications in digital security, copyright protection, literary analysis, and forensic linguistics.</w:t>
      </w:r>
    </w:p>
    <w:p w14:paraId="74E78E4E" w14:textId="77777777" w:rsidR="00B945F0" w:rsidRDefault="00B945F0"/>
    <w:p w14:paraId="724B3FF1" w14:textId="77777777" w:rsidR="00B945F0" w:rsidRDefault="00000000">
      <w:r>
        <w:t>[Figure 1: Application Areas of Author Classification]</w:t>
      </w:r>
    </w:p>
    <w:p w14:paraId="4BE0F943" w14:textId="77777777" w:rsidR="00B945F0" w:rsidRDefault="00B945F0"/>
    <w:p w14:paraId="10C74ACC" w14:textId="77777777" w:rsidR="00B945F0" w:rsidRDefault="00000000">
      <w:r>
        <w:t>### 1.3 Literature Review</w:t>
      </w:r>
    </w:p>
    <w:p w14:paraId="488D2437" w14:textId="77777777" w:rsidR="00B945F0" w:rsidRDefault="00B945F0"/>
    <w:p w14:paraId="69B31CFB" w14:textId="77777777" w:rsidR="00B945F0" w:rsidRDefault="00000000">
      <w:r>
        <w:t>[Table 2: Related Studies]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B945F0" w14:paraId="680DFEF1" w14:textId="77777777">
        <w:tc>
          <w:tcPr>
            <w:tcW w:w="2340" w:type="dxa"/>
          </w:tcPr>
          <w:p w14:paraId="176BC292" w14:textId="77777777" w:rsidR="00B945F0" w:rsidRDefault="00000000">
            <w:r>
              <w:t>Year</w:t>
            </w:r>
          </w:p>
        </w:tc>
        <w:tc>
          <w:tcPr>
            <w:tcW w:w="2340" w:type="dxa"/>
          </w:tcPr>
          <w:p w14:paraId="1C141868" w14:textId="77777777" w:rsidR="00B945F0" w:rsidRDefault="00000000">
            <w:r>
              <w:t>Authors</w:t>
            </w:r>
          </w:p>
        </w:tc>
        <w:tc>
          <w:tcPr>
            <w:tcW w:w="2340" w:type="dxa"/>
          </w:tcPr>
          <w:p w14:paraId="49F91E8E" w14:textId="77777777" w:rsidR="00B945F0" w:rsidRDefault="00000000">
            <w:r>
              <w:t>Method</w:t>
            </w:r>
          </w:p>
        </w:tc>
        <w:tc>
          <w:tcPr>
            <w:tcW w:w="2340" w:type="dxa"/>
          </w:tcPr>
          <w:p w14:paraId="75160014" w14:textId="77777777" w:rsidR="00B945F0" w:rsidRDefault="00000000">
            <w:r>
              <w:t>Accuracy</w:t>
            </w:r>
          </w:p>
        </w:tc>
      </w:tr>
      <w:tr w:rsidR="00B945F0" w14:paraId="1AB1C2C2" w14:textId="77777777">
        <w:tc>
          <w:tcPr>
            <w:tcW w:w="2340" w:type="dxa"/>
          </w:tcPr>
          <w:p w14:paraId="7BFA512B" w14:textId="77777777" w:rsidR="00B945F0" w:rsidRDefault="00000000">
            <w:r>
              <w:t>------</w:t>
            </w:r>
          </w:p>
        </w:tc>
        <w:tc>
          <w:tcPr>
            <w:tcW w:w="2340" w:type="dxa"/>
          </w:tcPr>
          <w:p w14:paraId="4D08D4DC" w14:textId="77777777" w:rsidR="00B945F0" w:rsidRDefault="00000000">
            <w:r>
              <w:t>----------------</w:t>
            </w:r>
          </w:p>
        </w:tc>
        <w:tc>
          <w:tcPr>
            <w:tcW w:w="2340" w:type="dxa"/>
          </w:tcPr>
          <w:p w14:paraId="66DAC786" w14:textId="77777777" w:rsidR="00B945F0" w:rsidRDefault="00000000">
            <w:r>
              <w:t>---------------</w:t>
            </w:r>
          </w:p>
        </w:tc>
        <w:tc>
          <w:tcPr>
            <w:tcW w:w="2340" w:type="dxa"/>
          </w:tcPr>
          <w:p w14:paraId="72254415" w14:textId="77777777" w:rsidR="00B945F0" w:rsidRDefault="00000000">
            <w:r>
              <w:t>----------</w:t>
            </w:r>
          </w:p>
        </w:tc>
      </w:tr>
      <w:tr w:rsidR="00B945F0" w14:paraId="3F596362" w14:textId="77777777">
        <w:tc>
          <w:tcPr>
            <w:tcW w:w="2340" w:type="dxa"/>
          </w:tcPr>
          <w:p w14:paraId="308939F6" w14:textId="77777777" w:rsidR="00B945F0" w:rsidRDefault="00000000">
            <w:r>
              <w:t>2023</w:t>
            </w:r>
          </w:p>
        </w:tc>
        <w:tc>
          <w:tcPr>
            <w:tcW w:w="2340" w:type="dxa"/>
          </w:tcPr>
          <w:p w14:paraId="1B814FA9" w14:textId="77777777" w:rsidR="00B945F0" w:rsidRDefault="00000000">
            <w:r>
              <w:t>Smith et al.</w:t>
            </w:r>
          </w:p>
        </w:tc>
        <w:tc>
          <w:tcPr>
            <w:tcW w:w="2340" w:type="dxa"/>
          </w:tcPr>
          <w:p w14:paraId="4AD9D033" w14:textId="77777777" w:rsidR="00B945F0" w:rsidRDefault="00000000">
            <w:r>
              <w:t>BERT</w:t>
            </w:r>
          </w:p>
        </w:tc>
        <w:tc>
          <w:tcPr>
            <w:tcW w:w="2340" w:type="dxa"/>
          </w:tcPr>
          <w:p w14:paraId="21150B26" w14:textId="77777777" w:rsidR="00B945F0" w:rsidRDefault="00000000">
            <w:r>
              <w:t>0.91</w:t>
            </w:r>
          </w:p>
        </w:tc>
      </w:tr>
      <w:tr w:rsidR="00B945F0" w14:paraId="34E788C9" w14:textId="77777777">
        <w:tc>
          <w:tcPr>
            <w:tcW w:w="2340" w:type="dxa"/>
          </w:tcPr>
          <w:p w14:paraId="63467161" w14:textId="77777777" w:rsidR="00B945F0" w:rsidRDefault="00000000">
            <w:r>
              <w:t>2022</w:t>
            </w:r>
          </w:p>
        </w:tc>
        <w:tc>
          <w:tcPr>
            <w:tcW w:w="2340" w:type="dxa"/>
          </w:tcPr>
          <w:p w14:paraId="20787AB8" w14:textId="77777777" w:rsidR="00B945F0" w:rsidRDefault="00000000">
            <w:r>
              <w:t>Johnson et al.</w:t>
            </w:r>
          </w:p>
        </w:tc>
        <w:tc>
          <w:tcPr>
            <w:tcW w:w="2340" w:type="dxa"/>
          </w:tcPr>
          <w:p w14:paraId="4908AE93" w14:textId="77777777" w:rsidR="00B945F0" w:rsidRDefault="00000000">
            <w:r>
              <w:t>TF-IDF + SVM</w:t>
            </w:r>
          </w:p>
        </w:tc>
        <w:tc>
          <w:tcPr>
            <w:tcW w:w="2340" w:type="dxa"/>
          </w:tcPr>
          <w:p w14:paraId="6D1E0D0C" w14:textId="77777777" w:rsidR="00B945F0" w:rsidRDefault="00000000">
            <w:r>
              <w:t>0.87</w:t>
            </w:r>
          </w:p>
        </w:tc>
      </w:tr>
      <w:tr w:rsidR="00B945F0" w14:paraId="5ED5984B" w14:textId="77777777">
        <w:tc>
          <w:tcPr>
            <w:tcW w:w="2340" w:type="dxa"/>
          </w:tcPr>
          <w:p w14:paraId="3177516D" w14:textId="77777777" w:rsidR="00B945F0" w:rsidRDefault="00000000">
            <w:r>
              <w:t>2021</w:t>
            </w:r>
          </w:p>
        </w:tc>
        <w:tc>
          <w:tcPr>
            <w:tcW w:w="2340" w:type="dxa"/>
          </w:tcPr>
          <w:p w14:paraId="497B843C" w14:textId="77777777" w:rsidR="00B945F0" w:rsidRDefault="00000000">
            <w:r>
              <w:t>Brown et al.</w:t>
            </w:r>
          </w:p>
        </w:tc>
        <w:tc>
          <w:tcPr>
            <w:tcW w:w="2340" w:type="dxa"/>
          </w:tcPr>
          <w:p w14:paraId="228CD022" w14:textId="77777777" w:rsidR="00B945F0" w:rsidRDefault="00000000">
            <w:r>
              <w:t>N-gram</w:t>
            </w:r>
          </w:p>
        </w:tc>
        <w:tc>
          <w:tcPr>
            <w:tcW w:w="2340" w:type="dxa"/>
          </w:tcPr>
          <w:p w14:paraId="0F197621" w14:textId="77777777" w:rsidR="00B945F0" w:rsidRDefault="00000000">
            <w:r>
              <w:t>0.85</w:t>
            </w:r>
          </w:p>
        </w:tc>
      </w:tr>
    </w:tbl>
    <w:p w14:paraId="434059F3" w14:textId="77777777" w:rsidR="00B945F0" w:rsidRDefault="00000000">
      <w:r>
        <w:t>---</w:t>
      </w:r>
    </w:p>
    <w:p w14:paraId="16C79DEA" w14:textId="77777777" w:rsidR="00B945F0" w:rsidRDefault="00B945F0"/>
    <w:p w14:paraId="0301DD4C" w14:textId="77777777" w:rsidR="00B945F0" w:rsidRDefault="00000000">
      <w:pPr>
        <w:pStyle w:val="Balk2"/>
      </w:pPr>
      <w:r>
        <w:t>2. Dataset and Preprocessing</w:t>
      </w:r>
    </w:p>
    <w:p w14:paraId="7993646E" w14:textId="77777777" w:rsidR="00B945F0" w:rsidRDefault="00B945F0"/>
    <w:p w14:paraId="2680B62B" w14:textId="77777777" w:rsidR="00B945F0" w:rsidRDefault="00000000">
      <w:r>
        <w:t>### 2.1 Dataset Description</w:t>
      </w:r>
    </w:p>
    <w:p w14:paraId="32D950BC" w14:textId="77777777" w:rsidR="00B945F0" w:rsidRDefault="00B945F0"/>
    <w:p w14:paraId="55FB1037" w14:textId="77777777" w:rsidR="00B945F0" w:rsidRDefault="00000000">
      <w:r>
        <w:t>[Table 3: Dataset Statistics]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B945F0" w14:paraId="0BAC4245" w14:textId="77777777">
        <w:tc>
          <w:tcPr>
            <w:tcW w:w="4680" w:type="dxa"/>
          </w:tcPr>
          <w:p w14:paraId="1BA9F89B" w14:textId="77777777" w:rsidR="00B945F0" w:rsidRDefault="00000000">
            <w:r>
              <w:t>Metric</w:t>
            </w:r>
          </w:p>
        </w:tc>
        <w:tc>
          <w:tcPr>
            <w:tcW w:w="4680" w:type="dxa"/>
          </w:tcPr>
          <w:p w14:paraId="62B317FD" w14:textId="77777777" w:rsidR="00B945F0" w:rsidRDefault="00000000">
            <w:r>
              <w:t>Value</w:t>
            </w:r>
          </w:p>
        </w:tc>
      </w:tr>
      <w:tr w:rsidR="00B945F0" w14:paraId="7C1C5575" w14:textId="77777777">
        <w:tc>
          <w:tcPr>
            <w:tcW w:w="4680" w:type="dxa"/>
          </w:tcPr>
          <w:p w14:paraId="6A77001E" w14:textId="77777777" w:rsidR="00B945F0" w:rsidRDefault="00000000">
            <w:r>
              <w:t>---------------------</w:t>
            </w:r>
          </w:p>
        </w:tc>
        <w:tc>
          <w:tcPr>
            <w:tcW w:w="4680" w:type="dxa"/>
          </w:tcPr>
          <w:p w14:paraId="724C81CC" w14:textId="77777777" w:rsidR="00B945F0" w:rsidRDefault="00000000">
            <w:r>
              <w:t>-----------</w:t>
            </w:r>
          </w:p>
        </w:tc>
      </w:tr>
      <w:tr w:rsidR="00B945F0" w14:paraId="06CCB215" w14:textId="77777777">
        <w:tc>
          <w:tcPr>
            <w:tcW w:w="4680" w:type="dxa"/>
          </w:tcPr>
          <w:p w14:paraId="66076E5A" w14:textId="77777777" w:rsidR="00B945F0" w:rsidRDefault="00000000">
            <w:r>
              <w:t>Number of Authors</w:t>
            </w:r>
          </w:p>
        </w:tc>
        <w:tc>
          <w:tcPr>
            <w:tcW w:w="4680" w:type="dxa"/>
          </w:tcPr>
          <w:p w14:paraId="46214E7B" w14:textId="77777777" w:rsidR="00B945F0" w:rsidRDefault="00000000">
            <w:r>
              <w:t>31</w:t>
            </w:r>
          </w:p>
        </w:tc>
      </w:tr>
      <w:tr w:rsidR="00B945F0" w14:paraId="2144C924" w14:textId="77777777">
        <w:tc>
          <w:tcPr>
            <w:tcW w:w="4680" w:type="dxa"/>
          </w:tcPr>
          <w:p w14:paraId="75D88A98" w14:textId="77777777" w:rsidR="00B945F0" w:rsidRDefault="00000000">
            <w:r>
              <w:t>Number of Texts</w:t>
            </w:r>
          </w:p>
        </w:tc>
        <w:tc>
          <w:tcPr>
            <w:tcW w:w="4680" w:type="dxa"/>
          </w:tcPr>
          <w:p w14:paraId="0F49E78D" w14:textId="77777777" w:rsidR="00B945F0" w:rsidRDefault="00000000">
            <w:r>
              <w:t>1,085</w:t>
            </w:r>
          </w:p>
        </w:tc>
      </w:tr>
      <w:tr w:rsidR="00B945F0" w14:paraId="36614BA5" w14:textId="77777777">
        <w:tc>
          <w:tcPr>
            <w:tcW w:w="4680" w:type="dxa"/>
          </w:tcPr>
          <w:p w14:paraId="66E53767" w14:textId="77777777" w:rsidR="00B945F0" w:rsidRDefault="00000000">
            <w:r>
              <w:t>Avg. Text Length</w:t>
            </w:r>
          </w:p>
        </w:tc>
        <w:tc>
          <w:tcPr>
            <w:tcW w:w="4680" w:type="dxa"/>
          </w:tcPr>
          <w:p w14:paraId="028B55A5" w14:textId="77777777" w:rsidR="00B945F0" w:rsidRDefault="00000000">
            <w:r>
              <w:t>2,500 words</w:t>
            </w:r>
          </w:p>
        </w:tc>
      </w:tr>
      <w:tr w:rsidR="00B945F0" w14:paraId="1AF33C7D" w14:textId="77777777">
        <w:tc>
          <w:tcPr>
            <w:tcW w:w="4680" w:type="dxa"/>
          </w:tcPr>
          <w:p w14:paraId="4D9FD554" w14:textId="77777777" w:rsidR="00B945F0" w:rsidRDefault="00000000">
            <w:r>
              <w:t>Date Range</w:t>
            </w:r>
          </w:p>
        </w:tc>
        <w:tc>
          <w:tcPr>
            <w:tcW w:w="4680" w:type="dxa"/>
          </w:tcPr>
          <w:p w14:paraId="07C7E6F0" w14:textId="77777777" w:rsidR="00B945F0" w:rsidRDefault="00000000">
            <w:r>
              <w:t>2012-2013</w:t>
            </w:r>
          </w:p>
        </w:tc>
      </w:tr>
    </w:tbl>
    <w:p w14:paraId="00643CD7" w14:textId="77777777" w:rsidR="00B945F0" w:rsidRDefault="00000000">
      <w:r>
        <w:t>[Figure 2: Dataset Distribution]</w:t>
      </w:r>
    </w:p>
    <w:p w14:paraId="207EA4C7" w14:textId="77777777" w:rsidR="00B945F0" w:rsidRDefault="00B945F0"/>
    <w:p w14:paraId="35842144" w14:textId="77777777" w:rsidR="00B945F0" w:rsidRDefault="00000000">
      <w:r>
        <w:t>### 2.2 Preprocessing Steps</w:t>
      </w:r>
    </w:p>
    <w:p w14:paraId="28FCEDB2" w14:textId="77777777" w:rsidR="00B945F0" w:rsidRDefault="00B945F0"/>
    <w:p w14:paraId="0A377DCA" w14:textId="77777777" w:rsidR="00B945F0" w:rsidRDefault="00000000">
      <w:r>
        <w:t>[Table 4: Preprocessing Steps and Effects]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945F0" w14:paraId="7ACFD9F7" w14:textId="77777777">
        <w:tc>
          <w:tcPr>
            <w:tcW w:w="3120" w:type="dxa"/>
          </w:tcPr>
          <w:p w14:paraId="0DE163BC" w14:textId="77777777" w:rsidR="00B945F0" w:rsidRDefault="00000000">
            <w:r>
              <w:t>Step</w:t>
            </w:r>
          </w:p>
        </w:tc>
        <w:tc>
          <w:tcPr>
            <w:tcW w:w="3120" w:type="dxa"/>
          </w:tcPr>
          <w:p w14:paraId="1ABBE35D" w14:textId="77777777" w:rsidR="00B945F0" w:rsidRDefault="00000000">
            <w:r>
              <w:t>Description</w:t>
            </w:r>
          </w:p>
        </w:tc>
        <w:tc>
          <w:tcPr>
            <w:tcW w:w="3120" w:type="dxa"/>
          </w:tcPr>
          <w:p w14:paraId="350E25E0" w14:textId="77777777" w:rsidR="00B945F0" w:rsidRDefault="00000000">
            <w:r>
              <w:t>Effect</w:t>
            </w:r>
          </w:p>
        </w:tc>
      </w:tr>
      <w:tr w:rsidR="00B945F0" w14:paraId="0927FB89" w14:textId="77777777">
        <w:tc>
          <w:tcPr>
            <w:tcW w:w="3120" w:type="dxa"/>
          </w:tcPr>
          <w:p w14:paraId="12E9BF89" w14:textId="77777777" w:rsidR="00B945F0" w:rsidRDefault="00000000">
            <w:r>
              <w:t>--------------</w:t>
            </w:r>
          </w:p>
        </w:tc>
        <w:tc>
          <w:tcPr>
            <w:tcW w:w="3120" w:type="dxa"/>
          </w:tcPr>
          <w:p w14:paraId="2C65A657" w14:textId="77777777" w:rsidR="00B945F0" w:rsidRDefault="00000000">
            <w:r>
              <w:t>------------------------------------</w:t>
            </w:r>
          </w:p>
        </w:tc>
        <w:tc>
          <w:tcPr>
            <w:tcW w:w="3120" w:type="dxa"/>
          </w:tcPr>
          <w:p w14:paraId="52AB1A97" w14:textId="77777777" w:rsidR="00B945F0" w:rsidRDefault="00000000">
            <w:r>
              <w:t>-----------------------</w:t>
            </w:r>
          </w:p>
        </w:tc>
      </w:tr>
      <w:tr w:rsidR="00B945F0" w14:paraId="69CEBD14" w14:textId="77777777">
        <w:tc>
          <w:tcPr>
            <w:tcW w:w="3120" w:type="dxa"/>
          </w:tcPr>
          <w:p w14:paraId="5DE960BA" w14:textId="77777777" w:rsidR="00B945F0" w:rsidRDefault="00000000">
            <w:r>
              <w:t>Cleaning</w:t>
            </w:r>
          </w:p>
        </w:tc>
        <w:tc>
          <w:tcPr>
            <w:tcW w:w="3120" w:type="dxa"/>
          </w:tcPr>
          <w:p w14:paraId="5D30B4FB" w14:textId="77777777" w:rsidR="00B945F0" w:rsidRDefault="00000000">
            <w:r>
              <w:t>Remove punctuation</w:t>
            </w:r>
          </w:p>
        </w:tc>
        <w:tc>
          <w:tcPr>
            <w:tcW w:w="3120" w:type="dxa"/>
          </w:tcPr>
          <w:p w14:paraId="309BF33A" w14:textId="77777777" w:rsidR="00B945F0" w:rsidRDefault="00000000">
            <w:r>
              <w:t>Noise reduction</w:t>
            </w:r>
          </w:p>
        </w:tc>
      </w:tr>
      <w:tr w:rsidR="00B945F0" w14:paraId="0F988C58" w14:textId="77777777">
        <w:tc>
          <w:tcPr>
            <w:tcW w:w="3120" w:type="dxa"/>
          </w:tcPr>
          <w:p w14:paraId="3B388D45" w14:textId="77777777" w:rsidR="00B945F0" w:rsidRDefault="00000000">
            <w:r>
              <w:t>Tokenization</w:t>
            </w:r>
          </w:p>
        </w:tc>
        <w:tc>
          <w:tcPr>
            <w:tcW w:w="3120" w:type="dxa"/>
          </w:tcPr>
          <w:p w14:paraId="03906437" w14:textId="77777777" w:rsidR="00B945F0" w:rsidRDefault="00000000">
            <w:r>
              <w:t>Split into words</w:t>
            </w:r>
          </w:p>
        </w:tc>
        <w:tc>
          <w:tcPr>
            <w:tcW w:w="3120" w:type="dxa"/>
          </w:tcPr>
          <w:p w14:paraId="556144C8" w14:textId="77777777" w:rsidR="00B945F0" w:rsidRDefault="00000000">
            <w:r>
              <w:t>Feature extraction</w:t>
            </w:r>
          </w:p>
        </w:tc>
      </w:tr>
      <w:tr w:rsidR="00B945F0" w14:paraId="3658D42A" w14:textId="77777777">
        <w:tc>
          <w:tcPr>
            <w:tcW w:w="3120" w:type="dxa"/>
          </w:tcPr>
          <w:p w14:paraId="6A4CBDB8" w14:textId="77777777" w:rsidR="00B945F0" w:rsidRDefault="00000000">
            <w:r>
              <w:t>Stop Words</w:t>
            </w:r>
          </w:p>
        </w:tc>
        <w:tc>
          <w:tcPr>
            <w:tcW w:w="3120" w:type="dxa"/>
          </w:tcPr>
          <w:p w14:paraId="1D172D10" w14:textId="77777777" w:rsidR="00B945F0" w:rsidRDefault="00000000">
            <w:r>
              <w:t>Remove unnecessary words</w:t>
            </w:r>
          </w:p>
        </w:tc>
        <w:tc>
          <w:tcPr>
            <w:tcW w:w="3120" w:type="dxa"/>
          </w:tcPr>
          <w:p w14:paraId="1D2883E6" w14:textId="77777777" w:rsidR="00B945F0" w:rsidRDefault="00000000">
            <w:r>
              <w:t>Dimensionality reduction</w:t>
            </w:r>
          </w:p>
        </w:tc>
      </w:tr>
      <w:tr w:rsidR="00B945F0" w14:paraId="7DE78686" w14:textId="77777777">
        <w:tc>
          <w:tcPr>
            <w:tcW w:w="3120" w:type="dxa"/>
          </w:tcPr>
          <w:p w14:paraId="08D01F49" w14:textId="77777777" w:rsidR="00B945F0" w:rsidRDefault="00000000">
            <w:r>
              <w:lastRenderedPageBreak/>
              <w:t>Stemming</w:t>
            </w:r>
          </w:p>
        </w:tc>
        <w:tc>
          <w:tcPr>
            <w:tcW w:w="3120" w:type="dxa"/>
          </w:tcPr>
          <w:p w14:paraId="334CE6B2" w14:textId="77777777" w:rsidR="00B945F0" w:rsidRDefault="00000000">
            <w:r>
              <w:t>Find word roots</w:t>
            </w:r>
          </w:p>
        </w:tc>
        <w:tc>
          <w:tcPr>
            <w:tcW w:w="3120" w:type="dxa"/>
          </w:tcPr>
          <w:p w14:paraId="283B16D4" w14:textId="77777777" w:rsidR="00B945F0" w:rsidRDefault="00000000">
            <w:r>
              <w:t>Feature unification</w:t>
            </w:r>
          </w:p>
        </w:tc>
      </w:tr>
    </w:tbl>
    <w:p w14:paraId="3620B5C5" w14:textId="77777777" w:rsidR="00B945F0" w:rsidRDefault="00000000">
      <w:r>
        <w:t>[Figure 3: Preprocessing Pipeline]</w:t>
      </w:r>
    </w:p>
    <w:p w14:paraId="1FEA2068" w14:textId="77777777" w:rsidR="00B945F0" w:rsidRDefault="00B945F0"/>
    <w:p w14:paraId="73EA0773" w14:textId="77777777" w:rsidR="00B945F0" w:rsidRDefault="00000000">
      <w:r>
        <w:t>---</w:t>
      </w:r>
    </w:p>
    <w:p w14:paraId="742CC687" w14:textId="77777777" w:rsidR="00B945F0" w:rsidRDefault="00B945F0"/>
    <w:p w14:paraId="74C91DB4" w14:textId="77777777" w:rsidR="00B945F0" w:rsidRDefault="00000000">
      <w:pPr>
        <w:pStyle w:val="Balk2"/>
      </w:pPr>
      <w:r>
        <w:t>3. Feature Extraction Methods</w:t>
      </w:r>
    </w:p>
    <w:p w14:paraId="62857B8C" w14:textId="77777777" w:rsidR="00B945F0" w:rsidRDefault="00B945F0"/>
    <w:p w14:paraId="35E19F20" w14:textId="77777777" w:rsidR="00B945F0" w:rsidRDefault="00000000">
      <w:r>
        <w:t>### 3.1 TF-IDF</w:t>
      </w:r>
    </w:p>
    <w:p w14:paraId="2BA24C5E" w14:textId="77777777" w:rsidR="00B945F0" w:rsidRDefault="00B945F0"/>
    <w:p w14:paraId="0C587F67" w14:textId="77777777" w:rsidR="00B945F0" w:rsidRDefault="00000000">
      <w:r>
        <w:t>[Table 5: TF-IDF Parameters]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B945F0" w14:paraId="54B7FD7A" w14:textId="77777777">
        <w:tc>
          <w:tcPr>
            <w:tcW w:w="4680" w:type="dxa"/>
          </w:tcPr>
          <w:p w14:paraId="3A1C504F" w14:textId="77777777" w:rsidR="00B945F0" w:rsidRDefault="00000000">
            <w:r>
              <w:t>Parameter</w:t>
            </w:r>
          </w:p>
        </w:tc>
        <w:tc>
          <w:tcPr>
            <w:tcW w:w="4680" w:type="dxa"/>
          </w:tcPr>
          <w:p w14:paraId="6B41C1E2" w14:textId="77777777" w:rsidR="00B945F0" w:rsidRDefault="00000000">
            <w:r>
              <w:t>Value</w:t>
            </w:r>
          </w:p>
        </w:tc>
      </w:tr>
      <w:tr w:rsidR="00B945F0" w14:paraId="63092A01" w14:textId="77777777">
        <w:tc>
          <w:tcPr>
            <w:tcW w:w="4680" w:type="dxa"/>
          </w:tcPr>
          <w:p w14:paraId="31840D42" w14:textId="77777777" w:rsidR="00B945F0" w:rsidRDefault="00000000">
            <w:r>
              <w:t>--------------</w:t>
            </w:r>
          </w:p>
        </w:tc>
        <w:tc>
          <w:tcPr>
            <w:tcW w:w="4680" w:type="dxa"/>
          </w:tcPr>
          <w:p w14:paraId="31FD71F2" w14:textId="77777777" w:rsidR="00B945F0" w:rsidRDefault="00000000">
            <w:r>
              <w:t>--------</w:t>
            </w:r>
          </w:p>
        </w:tc>
      </w:tr>
      <w:tr w:rsidR="00B945F0" w14:paraId="16D9B76B" w14:textId="77777777">
        <w:tc>
          <w:tcPr>
            <w:tcW w:w="4680" w:type="dxa"/>
          </w:tcPr>
          <w:p w14:paraId="719D4113" w14:textId="77777777" w:rsidR="00B945F0" w:rsidRDefault="00000000">
            <w:r>
              <w:t>max_features</w:t>
            </w:r>
          </w:p>
        </w:tc>
        <w:tc>
          <w:tcPr>
            <w:tcW w:w="4680" w:type="dxa"/>
          </w:tcPr>
          <w:p w14:paraId="38D67881" w14:textId="77777777" w:rsidR="00B945F0" w:rsidRDefault="00000000">
            <w:r>
              <w:t>5000</w:t>
            </w:r>
          </w:p>
        </w:tc>
      </w:tr>
      <w:tr w:rsidR="00B945F0" w14:paraId="0136D3C1" w14:textId="77777777">
        <w:tc>
          <w:tcPr>
            <w:tcW w:w="4680" w:type="dxa"/>
          </w:tcPr>
          <w:p w14:paraId="395E5372" w14:textId="77777777" w:rsidR="00B945F0" w:rsidRDefault="00000000">
            <w:r>
              <w:t>min_df</w:t>
            </w:r>
          </w:p>
        </w:tc>
        <w:tc>
          <w:tcPr>
            <w:tcW w:w="4680" w:type="dxa"/>
          </w:tcPr>
          <w:p w14:paraId="72B41281" w14:textId="77777777" w:rsidR="00B945F0" w:rsidRDefault="00000000">
            <w:r>
              <w:t>2</w:t>
            </w:r>
          </w:p>
        </w:tc>
      </w:tr>
      <w:tr w:rsidR="00B945F0" w14:paraId="6F849BD0" w14:textId="77777777">
        <w:tc>
          <w:tcPr>
            <w:tcW w:w="4680" w:type="dxa"/>
          </w:tcPr>
          <w:p w14:paraId="2F665461" w14:textId="77777777" w:rsidR="00B945F0" w:rsidRDefault="00000000">
            <w:r>
              <w:t>max_df</w:t>
            </w:r>
          </w:p>
        </w:tc>
        <w:tc>
          <w:tcPr>
            <w:tcW w:w="4680" w:type="dxa"/>
          </w:tcPr>
          <w:p w14:paraId="03BFC8BD" w14:textId="77777777" w:rsidR="00B945F0" w:rsidRDefault="00000000">
            <w:r>
              <w:t>0.95</w:t>
            </w:r>
          </w:p>
        </w:tc>
      </w:tr>
    </w:tbl>
    <w:p w14:paraId="4D5A7602" w14:textId="77777777" w:rsidR="00B945F0" w:rsidRDefault="00000000">
      <w:r>
        <w:t>[Figure 4: TF-IDF Vector Space Visualization]</w:t>
      </w:r>
    </w:p>
    <w:p w14:paraId="226DFB20" w14:textId="77777777" w:rsidR="00B945F0" w:rsidRDefault="00B945F0"/>
    <w:p w14:paraId="7047D0A4" w14:textId="77777777" w:rsidR="00B945F0" w:rsidRDefault="00000000">
      <w:r>
        <w:t>### 3.2 N-gram Analysis</w:t>
      </w:r>
    </w:p>
    <w:p w14:paraId="0E1C1180" w14:textId="77777777" w:rsidR="00B945F0" w:rsidRDefault="00B945F0"/>
    <w:p w14:paraId="65D820F5" w14:textId="77777777" w:rsidR="00B945F0" w:rsidRDefault="00000000">
      <w:r>
        <w:t>[Table 6: N-gram Configurations]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945F0" w14:paraId="36C9075C" w14:textId="77777777">
        <w:tc>
          <w:tcPr>
            <w:tcW w:w="3120" w:type="dxa"/>
          </w:tcPr>
          <w:p w14:paraId="2F753F75" w14:textId="77777777" w:rsidR="00B945F0" w:rsidRDefault="00000000">
            <w:r>
              <w:t>Type</w:t>
            </w:r>
          </w:p>
        </w:tc>
        <w:tc>
          <w:tcPr>
            <w:tcW w:w="3120" w:type="dxa"/>
          </w:tcPr>
          <w:p w14:paraId="401026EC" w14:textId="77777777" w:rsidR="00B945F0" w:rsidRDefault="00000000">
            <w:r>
              <w:t>n</w:t>
            </w:r>
          </w:p>
        </w:tc>
        <w:tc>
          <w:tcPr>
            <w:tcW w:w="3120" w:type="dxa"/>
          </w:tcPr>
          <w:p w14:paraId="46B20726" w14:textId="77777777" w:rsidR="00B945F0" w:rsidRDefault="00000000">
            <w:r>
              <w:t>max_features</w:t>
            </w:r>
          </w:p>
        </w:tc>
      </w:tr>
      <w:tr w:rsidR="00B945F0" w14:paraId="19908F22" w14:textId="77777777">
        <w:tc>
          <w:tcPr>
            <w:tcW w:w="3120" w:type="dxa"/>
          </w:tcPr>
          <w:p w14:paraId="592C23FF" w14:textId="77777777" w:rsidR="00B945F0" w:rsidRDefault="00000000">
            <w:r>
              <w:t>----------------</w:t>
            </w:r>
          </w:p>
        </w:tc>
        <w:tc>
          <w:tcPr>
            <w:tcW w:w="3120" w:type="dxa"/>
          </w:tcPr>
          <w:p w14:paraId="0D6DC3BC" w14:textId="77777777" w:rsidR="00B945F0" w:rsidRDefault="00000000">
            <w:r>
              <w:t>---</w:t>
            </w:r>
          </w:p>
        </w:tc>
        <w:tc>
          <w:tcPr>
            <w:tcW w:w="3120" w:type="dxa"/>
          </w:tcPr>
          <w:p w14:paraId="46FAAB75" w14:textId="77777777" w:rsidR="00B945F0" w:rsidRDefault="00000000">
            <w:r>
              <w:t>--------------</w:t>
            </w:r>
          </w:p>
        </w:tc>
      </w:tr>
      <w:tr w:rsidR="00B945F0" w14:paraId="7DF31B6F" w14:textId="77777777">
        <w:tc>
          <w:tcPr>
            <w:tcW w:w="3120" w:type="dxa"/>
          </w:tcPr>
          <w:p w14:paraId="59CFC6D8" w14:textId="77777777" w:rsidR="00B945F0" w:rsidRDefault="00000000">
            <w:r>
              <w:t>Word 2-gram</w:t>
            </w:r>
          </w:p>
        </w:tc>
        <w:tc>
          <w:tcPr>
            <w:tcW w:w="3120" w:type="dxa"/>
          </w:tcPr>
          <w:p w14:paraId="130C2EDA" w14:textId="77777777" w:rsidR="00B945F0" w:rsidRDefault="00000000">
            <w:r>
              <w:t>2</w:t>
            </w:r>
          </w:p>
        </w:tc>
        <w:tc>
          <w:tcPr>
            <w:tcW w:w="3120" w:type="dxa"/>
          </w:tcPr>
          <w:p w14:paraId="556E27A0" w14:textId="77777777" w:rsidR="00B945F0" w:rsidRDefault="00000000">
            <w:r>
              <w:t>5000</w:t>
            </w:r>
          </w:p>
        </w:tc>
      </w:tr>
      <w:tr w:rsidR="00B945F0" w14:paraId="116E6771" w14:textId="77777777">
        <w:tc>
          <w:tcPr>
            <w:tcW w:w="3120" w:type="dxa"/>
          </w:tcPr>
          <w:p w14:paraId="72706A41" w14:textId="77777777" w:rsidR="00B945F0" w:rsidRDefault="00000000">
            <w:r>
              <w:t>Word 3-gram</w:t>
            </w:r>
          </w:p>
        </w:tc>
        <w:tc>
          <w:tcPr>
            <w:tcW w:w="3120" w:type="dxa"/>
          </w:tcPr>
          <w:p w14:paraId="5DA94642" w14:textId="77777777" w:rsidR="00B945F0" w:rsidRDefault="00000000">
            <w:r>
              <w:t>3</w:t>
            </w:r>
          </w:p>
        </w:tc>
        <w:tc>
          <w:tcPr>
            <w:tcW w:w="3120" w:type="dxa"/>
          </w:tcPr>
          <w:p w14:paraId="41F93B8D" w14:textId="77777777" w:rsidR="00B945F0" w:rsidRDefault="00000000">
            <w:r>
              <w:t>5000</w:t>
            </w:r>
          </w:p>
        </w:tc>
      </w:tr>
      <w:tr w:rsidR="00B945F0" w14:paraId="2A27E3D9" w14:textId="77777777">
        <w:tc>
          <w:tcPr>
            <w:tcW w:w="3120" w:type="dxa"/>
          </w:tcPr>
          <w:p w14:paraId="53831E03" w14:textId="77777777" w:rsidR="00B945F0" w:rsidRDefault="00000000">
            <w:r>
              <w:t>Char 2-gram</w:t>
            </w:r>
          </w:p>
        </w:tc>
        <w:tc>
          <w:tcPr>
            <w:tcW w:w="3120" w:type="dxa"/>
          </w:tcPr>
          <w:p w14:paraId="68232943" w14:textId="77777777" w:rsidR="00B945F0" w:rsidRDefault="00000000">
            <w:r>
              <w:t>2</w:t>
            </w:r>
          </w:p>
        </w:tc>
        <w:tc>
          <w:tcPr>
            <w:tcW w:w="3120" w:type="dxa"/>
          </w:tcPr>
          <w:p w14:paraId="27F2D6D1" w14:textId="77777777" w:rsidR="00B945F0" w:rsidRDefault="00000000">
            <w:r>
              <w:t>5000</w:t>
            </w:r>
          </w:p>
        </w:tc>
      </w:tr>
      <w:tr w:rsidR="00B945F0" w14:paraId="08D58D91" w14:textId="77777777">
        <w:tc>
          <w:tcPr>
            <w:tcW w:w="3120" w:type="dxa"/>
          </w:tcPr>
          <w:p w14:paraId="575CC017" w14:textId="77777777" w:rsidR="00B945F0" w:rsidRDefault="00000000">
            <w:r>
              <w:t>Char 3-gram</w:t>
            </w:r>
          </w:p>
        </w:tc>
        <w:tc>
          <w:tcPr>
            <w:tcW w:w="3120" w:type="dxa"/>
          </w:tcPr>
          <w:p w14:paraId="1C421E68" w14:textId="77777777" w:rsidR="00B945F0" w:rsidRDefault="00000000">
            <w:r>
              <w:t>3</w:t>
            </w:r>
          </w:p>
        </w:tc>
        <w:tc>
          <w:tcPr>
            <w:tcW w:w="3120" w:type="dxa"/>
          </w:tcPr>
          <w:p w14:paraId="2F952C69" w14:textId="77777777" w:rsidR="00B945F0" w:rsidRDefault="00000000">
            <w:r>
              <w:t>5000</w:t>
            </w:r>
          </w:p>
        </w:tc>
      </w:tr>
    </w:tbl>
    <w:p w14:paraId="03A4A9DA" w14:textId="77777777" w:rsidR="00B945F0" w:rsidRDefault="00000000">
      <w:r>
        <w:t>[Figure 5: N-gram Performance Comparison]</w:t>
      </w:r>
    </w:p>
    <w:p w14:paraId="5F14D02F" w14:textId="77777777" w:rsidR="00B945F0" w:rsidRDefault="00B945F0"/>
    <w:p w14:paraId="3C83798F" w14:textId="77777777" w:rsidR="00B945F0" w:rsidRDefault="00000000">
      <w:r>
        <w:t>### 3.3 BERT Model</w:t>
      </w:r>
    </w:p>
    <w:p w14:paraId="1ADB3EAA" w14:textId="77777777" w:rsidR="00B945F0" w:rsidRDefault="00B945F0"/>
    <w:p w14:paraId="67FFBFD2" w14:textId="77777777" w:rsidR="00B945F0" w:rsidRDefault="00000000">
      <w:r>
        <w:t>[Table 7: BERT Model Parameters]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B945F0" w14:paraId="56BB3DD6" w14:textId="77777777">
        <w:tc>
          <w:tcPr>
            <w:tcW w:w="4680" w:type="dxa"/>
          </w:tcPr>
          <w:p w14:paraId="596EC0BE" w14:textId="77777777" w:rsidR="00B945F0" w:rsidRDefault="00000000">
            <w:r>
              <w:t>Parameter</w:t>
            </w:r>
          </w:p>
        </w:tc>
        <w:tc>
          <w:tcPr>
            <w:tcW w:w="4680" w:type="dxa"/>
          </w:tcPr>
          <w:p w14:paraId="08E5109E" w14:textId="77777777" w:rsidR="00B945F0" w:rsidRDefault="00000000">
            <w:r>
              <w:t>Value</w:t>
            </w:r>
          </w:p>
        </w:tc>
      </w:tr>
      <w:tr w:rsidR="00B945F0" w14:paraId="4936630E" w14:textId="77777777">
        <w:tc>
          <w:tcPr>
            <w:tcW w:w="4680" w:type="dxa"/>
          </w:tcPr>
          <w:p w14:paraId="68401CAC" w14:textId="77777777" w:rsidR="00B945F0" w:rsidRDefault="00000000">
            <w:r>
              <w:t>-------------</w:t>
            </w:r>
          </w:p>
        </w:tc>
        <w:tc>
          <w:tcPr>
            <w:tcW w:w="4680" w:type="dxa"/>
          </w:tcPr>
          <w:p w14:paraId="7E98DBD4" w14:textId="77777777" w:rsidR="00B945F0" w:rsidRDefault="00000000">
            <w:r>
              <w:t>------------------------------</w:t>
            </w:r>
          </w:p>
        </w:tc>
      </w:tr>
      <w:tr w:rsidR="00B945F0" w14:paraId="3B7D12BC" w14:textId="77777777">
        <w:tc>
          <w:tcPr>
            <w:tcW w:w="4680" w:type="dxa"/>
          </w:tcPr>
          <w:p w14:paraId="4682E07C" w14:textId="77777777" w:rsidR="00B945F0" w:rsidRDefault="00000000">
            <w:r>
              <w:t>Model</w:t>
            </w:r>
          </w:p>
        </w:tc>
        <w:tc>
          <w:tcPr>
            <w:tcW w:w="4680" w:type="dxa"/>
          </w:tcPr>
          <w:p w14:paraId="25EACB11" w14:textId="77777777" w:rsidR="00B945F0" w:rsidRDefault="00000000">
            <w:r>
              <w:t>dbmdz/bert-base-turkish-cased</w:t>
            </w:r>
          </w:p>
        </w:tc>
      </w:tr>
      <w:tr w:rsidR="00B945F0" w14:paraId="5219A334" w14:textId="77777777">
        <w:tc>
          <w:tcPr>
            <w:tcW w:w="4680" w:type="dxa"/>
          </w:tcPr>
          <w:p w14:paraId="48447BAE" w14:textId="77777777" w:rsidR="00B945F0" w:rsidRDefault="00000000">
            <w:r>
              <w:t>Batch Size</w:t>
            </w:r>
          </w:p>
        </w:tc>
        <w:tc>
          <w:tcPr>
            <w:tcW w:w="4680" w:type="dxa"/>
          </w:tcPr>
          <w:p w14:paraId="0649A3B2" w14:textId="77777777" w:rsidR="00B945F0" w:rsidRDefault="00000000">
            <w:r>
              <w:t>32</w:t>
            </w:r>
          </w:p>
        </w:tc>
      </w:tr>
      <w:tr w:rsidR="00B945F0" w14:paraId="446BBFF3" w14:textId="77777777">
        <w:tc>
          <w:tcPr>
            <w:tcW w:w="4680" w:type="dxa"/>
          </w:tcPr>
          <w:p w14:paraId="3C96DCEE" w14:textId="77777777" w:rsidR="00B945F0" w:rsidRDefault="00000000">
            <w:r>
              <w:t>Max Length</w:t>
            </w:r>
          </w:p>
        </w:tc>
        <w:tc>
          <w:tcPr>
            <w:tcW w:w="4680" w:type="dxa"/>
          </w:tcPr>
          <w:p w14:paraId="02A6648A" w14:textId="77777777" w:rsidR="00B945F0" w:rsidRDefault="00000000">
            <w:r>
              <w:t>512</w:t>
            </w:r>
          </w:p>
        </w:tc>
      </w:tr>
    </w:tbl>
    <w:p w14:paraId="74AFA17F" w14:textId="77777777" w:rsidR="00B945F0" w:rsidRDefault="00000000">
      <w:r>
        <w:t>[Figure 6: BERT Embedding Space]</w:t>
      </w:r>
    </w:p>
    <w:p w14:paraId="10D37C47" w14:textId="77777777" w:rsidR="00B945F0" w:rsidRDefault="00B945F0"/>
    <w:p w14:paraId="1C535BEE" w14:textId="77777777" w:rsidR="00B945F0" w:rsidRDefault="00000000">
      <w:r>
        <w:t>---</w:t>
      </w:r>
    </w:p>
    <w:p w14:paraId="44FA6C6A" w14:textId="77777777" w:rsidR="00B945F0" w:rsidRDefault="00B945F0"/>
    <w:p w14:paraId="561DE5C3" w14:textId="77777777" w:rsidR="00B945F0" w:rsidRDefault="00000000">
      <w:pPr>
        <w:pStyle w:val="Balk2"/>
      </w:pPr>
      <w:r>
        <w:t>4. Classification Algorithms</w:t>
      </w:r>
    </w:p>
    <w:p w14:paraId="54046013" w14:textId="77777777" w:rsidR="00B945F0" w:rsidRDefault="00B945F0"/>
    <w:p w14:paraId="46E6AADE" w14:textId="77777777" w:rsidR="00B945F0" w:rsidRDefault="00000000">
      <w:r>
        <w:t>### 4.1 Algorithms Used</w:t>
      </w:r>
    </w:p>
    <w:p w14:paraId="1A35EB0E" w14:textId="77777777" w:rsidR="00B945F0" w:rsidRDefault="00B945F0"/>
    <w:p w14:paraId="21873AD9" w14:textId="77777777" w:rsidR="00B945F0" w:rsidRDefault="00000000">
      <w:r>
        <w:t>[Table 8: Classification Algorithms and Parameters]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945F0" w14:paraId="64616E89" w14:textId="77777777">
        <w:tc>
          <w:tcPr>
            <w:tcW w:w="3120" w:type="dxa"/>
          </w:tcPr>
          <w:p w14:paraId="5BE96A9A" w14:textId="77777777" w:rsidR="00B945F0" w:rsidRDefault="00000000">
            <w:r>
              <w:t>Algorithm</w:t>
            </w:r>
          </w:p>
        </w:tc>
        <w:tc>
          <w:tcPr>
            <w:tcW w:w="3120" w:type="dxa"/>
          </w:tcPr>
          <w:p w14:paraId="24AB72A2" w14:textId="77777777" w:rsidR="00B945F0" w:rsidRDefault="00000000">
            <w:r>
              <w:t>Parameters</w:t>
            </w:r>
          </w:p>
        </w:tc>
        <w:tc>
          <w:tcPr>
            <w:tcW w:w="3120" w:type="dxa"/>
          </w:tcPr>
          <w:p w14:paraId="60597EC6" w14:textId="77777777" w:rsidR="00B945F0" w:rsidRDefault="00000000">
            <w:r>
              <w:t>Description</w:t>
            </w:r>
          </w:p>
        </w:tc>
      </w:tr>
      <w:tr w:rsidR="00B945F0" w14:paraId="0FE5C8BF" w14:textId="77777777">
        <w:tc>
          <w:tcPr>
            <w:tcW w:w="3120" w:type="dxa"/>
          </w:tcPr>
          <w:p w14:paraId="08DA5A3C" w14:textId="77777777" w:rsidR="00B945F0" w:rsidRDefault="00000000">
            <w:r>
              <w:t>-----------------</w:t>
            </w:r>
          </w:p>
        </w:tc>
        <w:tc>
          <w:tcPr>
            <w:tcW w:w="3120" w:type="dxa"/>
          </w:tcPr>
          <w:p w14:paraId="3BC468D1" w14:textId="77777777" w:rsidR="00B945F0" w:rsidRDefault="00000000">
            <w:r>
              <w:t>------------------------------</w:t>
            </w:r>
          </w:p>
        </w:tc>
        <w:tc>
          <w:tcPr>
            <w:tcW w:w="3120" w:type="dxa"/>
          </w:tcPr>
          <w:p w14:paraId="78F5FC87" w14:textId="77777777" w:rsidR="00B945F0" w:rsidRDefault="00000000">
            <w:r>
              <w:t>----------------------------</w:t>
            </w:r>
          </w:p>
        </w:tc>
      </w:tr>
      <w:tr w:rsidR="00B945F0" w14:paraId="055375CB" w14:textId="77777777">
        <w:tc>
          <w:tcPr>
            <w:tcW w:w="3120" w:type="dxa"/>
          </w:tcPr>
          <w:p w14:paraId="7D530B0B" w14:textId="77777777" w:rsidR="00B945F0" w:rsidRDefault="00000000">
            <w:r>
              <w:t>Random Forest</w:t>
            </w:r>
          </w:p>
        </w:tc>
        <w:tc>
          <w:tcPr>
            <w:tcW w:w="3120" w:type="dxa"/>
          </w:tcPr>
          <w:p w14:paraId="75DBA605" w14:textId="77777777" w:rsidR="00B945F0" w:rsidRDefault="00000000">
            <w:r>
              <w:t>n_estimators=100, max_depth=10</w:t>
            </w:r>
          </w:p>
        </w:tc>
        <w:tc>
          <w:tcPr>
            <w:tcW w:w="3120" w:type="dxa"/>
          </w:tcPr>
          <w:p w14:paraId="067D05C8" w14:textId="77777777" w:rsidR="00B945F0" w:rsidRDefault="00000000">
            <w:r>
              <w:t>Ensemble learning</w:t>
            </w:r>
          </w:p>
        </w:tc>
      </w:tr>
      <w:tr w:rsidR="00B945F0" w14:paraId="6C86933D" w14:textId="77777777">
        <w:tc>
          <w:tcPr>
            <w:tcW w:w="3120" w:type="dxa"/>
          </w:tcPr>
          <w:p w14:paraId="6DDA9FB2" w14:textId="77777777" w:rsidR="00B945F0" w:rsidRDefault="00000000">
            <w:r>
              <w:t>SVM</w:t>
            </w:r>
          </w:p>
        </w:tc>
        <w:tc>
          <w:tcPr>
            <w:tcW w:w="3120" w:type="dxa"/>
          </w:tcPr>
          <w:p w14:paraId="772D5D48" w14:textId="77777777" w:rsidR="00B945F0" w:rsidRDefault="00000000">
            <w:r>
              <w:t>C=1.0, kernel='rbf'</w:t>
            </w:r>
          </w:p>
        </w:tc>
        <w:tc>
          <w:tcPr>
            <w:tcW w:w="3120" w:type="dxa"/>
          </w:tcPr>
          <w:p w14:paraId="22608978" w14:textId="77777777" w:rsidR="00B945F0" w:rsidRDefault="00000000">
            <w:r>
              <w:t>Kernel-based classification</w:t>
            </w:r>
          </w:p>
        </w:tc>
      </w:tr>
      <w:tr w:rsidR="00B945F0" w14:paraId="536A5FD3" w14:textId="77777777">
        <w:tc>
          <w:tcPr>
            <w:tcW w:w="3120" w:type="dxa"/>
          </w:tcPr>
          <w:p w14:paraId="01CB726A" w14:textId="77777777" w:rsidR="00B945F0" w:rsidRDefault="00000000">
            <w:r>
              <w:t>Naive Bayes</w:t>
            </w:r>
          </w:p>
        </w:tc>
        <w:tc>
          <w:tcPr>
            <w:tcW w:w="3120" w:type="dxa"/>
          </w:tcPr>
          <w:p w14:paraId="74F10B85" w14:textId="77777777" w:rsidR="00B945F0" w:rsidRDefault="00000000">
            <w:r>
              <w:t>alpha=1.0</w:t>
            </w:r>
          </w:p>
        </w:tc>
        <w:tc>
          <w:tcPr>
            <w:tcW w:w="3120" w:type="dxa"/>
          </w:tcPr>
          <w:p w14:paraId="5E53E44E" w14:textId="77777777" w:rsidR="00B945F0" w:rsidRDefault="00000000">
            <w:r>
              <w:t>Probabilistic classification</w:t>
            </w:r>
          </w:p>
        </w:tc>
      </w:tr>
      <w:tr w:rsidR="00B945F0" w14:paraId="2C01CE8E" w14:textId="77777777">
        <w:tc>
          <w:tcPr>
            <w:tcW w:w="3120" w:type="dxa"/>
          </w:tcPr>
          <w:p w14:paraId="32EAF32D" w14:textId="77777777" w:rsidR="00B945F0" w:rsidRDefault="00000000">
            <w:r>
              <w:t>KNN</w:t>
            </w:r>
          </w:p>
        </w:tc>
        <w:tc>
          <w:tcPr>
            <w:tcW w:w="3120" w:type="dxa"/>
          </w:tcPr>
          <w:p w14:paraId="7A7FD0CC" w14:textId="77777777" w:rsidR="00B945F0" w:rsidRDefault="00000000">
            <w:r>
              <w:t>n_neighbors=5</w:t>
            </w:r>
          </w:p>
        </w:tc>
        <w:tc>
          <w:tcPr>
            <w:tcW w:w="3120" w:type="dxa"/>
          </w:tcPr>
          <w:p w14:paraId="147A1EF1" w14:textId="77777777" w:rsidR="00B945F0" w:rsidRDefault="00000000">
            <w:r>
              <w:t>Nearest neighbor</w:t>
            </w:r>
          </w:p>
        </w:tc>
      </w:tr>
      <w:tr w:rsidR="00B945F0" w14:paraId="6C06B646" w14:textId="77777777">
        <w:tc>
          <w:tcPr>
            <w:tcW w:w="3120" w:type="dxa"/>
          </w:tcPr>
          <w:p w14:paraId="5C5DF09B" w14:textId="77777777" w:rsidR="00B945F0" w:rsidRDefault="00000000">
            <w:r>
              <w:t>Decision Tree</w:t>
            </w:r>
          </w:p>
        </w:tc>
        <w:tc>
          <w:tcPr>
            <w:tcW w:w="3120" w:type="dxa"/>
          </w:tcPr>
          <w:p w14:paraId="1AE44E0A" w14:textId="77777777" w:rsidR="00B945F0" w:rsidRDefault="00000000">
            <w:r>
              <w:t>max_depth=10</w:t>
            </w:r>
          </w:p>
        </w:tc>
        <w:tc>
          <w:tcPr>
            <w:tcW w:w="3120" w:type="dxa"/>
          </w:tcPr>
          <w:p w14:paraId="4392A668" w14:textId="77777777" w:rsidR="00B945F0" w:rsidRDefault="00000000">
            <w:r>
              <w:t>Tree-based classification</w:t>
            </w:r>
          </w:p>
        </w:tc>
      </w:tr>
      <w:tr w:rsidR="00B945F0" w14:paraId="69EDA458" w14:textId="77777777">
        <w:tc>
          <w:tcPr>
            <w:tcW w:w="3120" w:type="dxa"/>
          </w:tcPr>
          <w:p w14:paraId="588B9B1B" w14:textId="77777777" w:rsidR="00B945F0" w:rsidRDefault="00000000">
            <w:r>
              <w:t>Neural Network</w:t>
            </w:r>
          </w:p>
        </w:tc>
        <w:tc>
          <w:tcPr>
            <w:tcW w:w="3120" w:type="dxa"/>
          </w:tcPr>
          <w:p w14:paraId="7ECA486D" w14:textId="77777777" w:rsidR="00B945F0" w:rsidRDefault="00000000">
            <w:r>
              <w:t>hidden_layers=[100, 50]</w:t>
            </w:r>
          </w:p>
        </w:tc>
        <w:tc>
          <w:tcPr>
            <w:tcW w:w="3120" w:type="dxa"/>
          </w:tcPr>
          <w:p w14:paraId="314973D6" w14:textId="77777777" w:rsidR="00B945F0" w:rsidRDefault="00000000">
            <w:r>
              <w:t>Deep learning</w:t>
            </w:r>
          </w:p>
        </w:tc>
      </w:tr>
    </w:tbl>
    <w:p w14:paraId="5CC6A85F" w14:textId="77777777" w:rsidR="00B945F0" w:rsidRDefault="00000000">
      <w:r>
        <w:t>[Figure 7: Algorithm Comparison Matrix]</w:t>
      </w:r>
    </w:p>
    <w:p w14:paraId="4C362DA3" w14:textId="77777777" w:rsidR="00B945F0" w:rsidRDefault="00B945F0"/>
    <w:p w14:paraId="558199FC" w14:textId="77777777" w:rsidR="00B945F0" w:rsidRDefault="00000000">
      <w:r>
        <w:t>### 4.2 Model Training</w:t>
      </w:r>
    </w:p>
    <w:p w14:paraId="67FD353B" w14:textId="77777777" w:rsidR="00B945F0" w:rsidRDefault="00B945F0"/>
    <w:p w14:paraId="77F00CB8" w14:textId="77777777" w:rsidR="00B945F0" w:rsidRDefault="00000000">
      <w:r>
        <w:t>[Table 9: Training Parameters]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B945F0" w14:paraId="27131E6B" w14:textId="77777777">
        <w:tc>
          <w:tcPr>
            <w:tcW w:w="4680" w:type="dxa"/>
          </w:tcPr>
          <w:p w14:paraId="4F24EB73" w14:textId="77777777" w:rsidR="00B945F0" w:rsidRDefault="00000000">
            <w:r>
              <w:lastRenderedPageBreak/>
              <w:t>Parameter</w:t>
            </w:r>
          </w:p>
        </w:tc>
        <w:tc>
          <w:tcPr>
            <w:tcW w:w="4680" w:type="dxa"/>
          </w:tcPr>
          <w:p w14:paraId="56697750" w14:textId="77777777" w:rsidR="00B945F0" w:rsidRDefault="00000000">
            <w:r>
              <w:t>Value</w:t>
            </w:r>
          </w:p>
        </w:tc>
      </w:tr>
      <w:tr w:rsidR="00B945F0" w14:paraId="3BB65EF9" w14:textId="77777777">
        <w:tc>
          <w:tcPr>
            <w:tcW w:w="4680" w:type="dxa"/>
          </w:tcPr>
          <w:p w14:paraId="2382A6FF" w14:textId="77777777" w:rsidR="00B945F0" w:rsidRDefault="00000000">
            <w:r>
              <w:t>------------------</w:t>
            </w:r>
          </w:p>
        </w:tc>
        <w:tc>
          <w:tcPr>
            <w:tcW w:w="4680" w:type="dxa"/>
          </w:tcPr>
          <w:p w14:paraId="664D39FC" w14:textId="77777777" w:rsidR="00B945F0" w:rsidRDefault="00000000">
            <w:r>
              <w:t>----------</w:t>
            </w:r>
          </w:p>
        </w:tc>
      </w:tr>
      <w:tr w:rsidR="00B945F0" w14:paraId="26C7D19A" w14:textId="77777777">
        <w:tc>
          <w:tcPr>
            <w:tcW w:w="4680" w:type="dxa"/>
          </w:tcPr>
          <w:p w14:paraId="5E665BE9" w14:textId="77777777" w:rsidR="00B945F0" w:rsidRDefault="00000000">
            <w:r>
              <w:t>Test Ratio</w:t>
            </w:r>
          </w:p>
        </w:tc>
        <w:tc>
          <w:tcPr>
            <w:tcW w:w="4680" w:type="dxa"/>
          </w:tcPr>
          <w:p w14:paraId="17E0D13D" w14:textId="77777777" w:rsidR="00B945F0" w:rsidRDefault="00000000">
            <w:r>
              <w:t>0.2</w:t>
            </w:r>
          </w:p>
        </w:tc>
      </w:tr>
      <w:tr w:rsidR="00B945F0" w14:paraId="1A9E9DDD" w14:textId="77777777">
        <w:tc>
          <w:tcPr>
            <w:tcW w:w="4680" w:type="dxa"/>
          </w:tcPr>
          <w:p w14:paraId="5AC0BC83" w14:textId="77777777" w:rsidR="00B945F0" w:rsidRDefault="00000000">
            <w:r>
              <w:t>Cross-Validation</w:t>
            </w:r>
          </w:p>
        </w:tc>
        <w:tc>
          <w:tcPr>
            <w:tcW w:w="4680" w:type="dxa"/>
          </w:tcPr>
          <w:p w14:paraId="2F0CD6F1" w14:textId="77777777" w:rsidR="00B945F0" w:rsidRDefault="00000000">
            <w:r>
              <w:t>5-fold</w:t>
            </w:r>
          </w:p>
        </w:tc>
      </w:tr>
      <w:tr w:rsidR="00B945F0" w14:paraId="7ECE86E2" w14:textId="77777777">
        <w:tc>
          <w:tcPr>
            <w:tcW w:w="4680" w:type="dxa"/>
          </w:tcPr>
          <w:p w14:paraId="521AF79C" w14:textId="77777777" w:rsidR="00B945F0" w:rsidRDefault="00000000">
            <w:r>
              <w:t>Random State</w:t>
            </w:r>
          </w:p>
        </w:tc>
        <w:tc>
          <w:tcPr>
            <w:tcW w:w="4680" w:type="dxa"/>
          </w:tcPr>
          <w:p w14:paraId="6F99EAB8" w14:textId="77777777" w:rsidR="00B945F0" w:rsidRDefault="00000000">
            <w:r>
              <w:t>42</w:t>
            </w:r>
          </w:p>
        </w:tc>
      </w:tr>
    </w:tbl>
    <w:p w14:paraId="54197779" w14:textId="77777777" w:rsidR="00B945F0" w:rsidRDefault="00000000">
      <w:r>
        <w:t>[Figure 8: Training Process Flowchart]</w:t>
      </w:r>
    </w:p>
    <w:p w14:paraId="70094208" w14:textId="77777777" w:rsidR="00B945F0" w:rsidRDefault="00B945F0"/>
    <w:p w14:paraId="2E372E62" w14:textId="77777777" w:rsidR="00B945F0" w:rsidRDefault="00000000">
      <w:r>
        <w:t>---</w:t>
      </w:r>
    </w:p>
    <w:p w14:paraId="15FB3AA6" w14:textId="77777777" w:rsidR="00B945F0" w:rsidRDefault="00B945F0"/>
    <w:p w14:paraId="6205ABFF" w14:textId="77777777" w:rsidR="00B945F0" w:rsidRDefault="00000000">
      <w:pPr>
        <w:pStyle w:val="Balk2"/>
      </w:pPr>
      <w:r>
        <w:t>5. Experimental Results</w:t>
      </w:r>
    </w:p>
    <w:p w14:paraId="0EA45099" w14:textId="77777777" w:rsidR="00B945F0" w:rsidRDefault="00B945F0"/>
    <w:p w14:paraId="50B4B3D4" w14:textId="77777777" w:rsidR="00B945F0" w:rsidRDefault="00000000">
      <w:r>
        <w:t>### 5.1 Performance Metrics</w:t>
      </w:r>
    </w:p>
    <w:p w14:paraId="3F63B956" w14:textId="77777777" w:rsidR="00B945F0" w:rsidRDefault="00B945F0"/>
    <w:p w14:paraId="6FC9F29A" w14:textId="77777777" w:rsidR="00B945F0" w:rsidRDefault="00000000">
      <w:r>
        <w:t>[Table 10: Algorithm Performance Comparison]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B945F0" w14:paraId="1057D4C0" w14:textId="77777777">
        <w:tc>
          <w:tcPr>
            <w:tcW w:w="1872" w:type="dxa"/>
          </w:tcPr>
          <w:p w14:paraId="316D0066" w14:textId="77777777" w:rsidR="00B945F0" w:rsidRDefault="00000000">
            <w:r>
              <w:t>Algorithm</w:t>
            </w:r>
          </w:p>
        </w:tc>
        <w:tc>
          <w:tcPr>
            <w:tcW w:w="1872" w:type="dxa"/>
          </w:tcPr>
          <w:p w14:paraId="3DB505AC" w14:textId="77777777" w:rsidR="00B945F0" w:rsidRDefault="00000000">
            <w:r>
              <w:t>Accuracy</w:t>
            </w:r>
          </w:p>
        </w:tc>
        <w:tc>
          <w:tcPr>
            <w:tcW w:w="1872" w:type="dxa"/>
          </w:tcPr>
          <w:p w14:paraId="64A76F4C" w14:textId="77777777" w:rsidR="00B945F0" w:rsidRDefault="00000000">
            <w:r>
              <w:t>F1-Score</w:t>
            </w:r>
          </w:p>
        </w:tc>
        <w:tc>
          <w:tcPr>
            <w:tcW w:w="1872" w:type="dxa"/>
          </w:tcPr>
          <w:p w14:paraId="0665B252" w14:textId="77777777" w:rsidR="00B945F0" w:rsidRDefault="00000000">
            <w:r>
              <w:t>Precision</w:t>
            </w:r>
          </w:p>
        </w:tc>
        <w:tc>
          <w:tcPr>
            <w:tcW w:w="1872" w:type="dxa"/>
          </w:tcPr>
          <w:p w14:paraId="0676A2FF" w14:textId="77777777" w:rsidR="00B945F0" w:rsidRDefault="00000000">
            <w:r>
              <w:t>Recall</w:t>
            </w:r>
          </w:p>
        </w:tc>
      </w:tr>
      <w:tr w:rsidR="00B945F0" w14:paraId="4ECC615E" w14:textId="77777777">
        <w:tc>
          <w:tcPr>
            <w:tcW w:w="1872" w:type="dxa"/>
          </w:tcPr>
          <w:p w14:paraId="14898180" w14:textId="77777777" w:rsidR="00B945F0" w:rsidRDefault="00000000">
            <w:r>
              <w:t>-----------------</w:t>
            </w:r>
          </w:p>
        </w:tc>
        <w:tc>
          <w:tcPr>
            <w:tcW w:w="1872" w:type="dxa"/>
          </w:tcPr>
          <w:p w14:paraId="7A39C45E" w14:textId="77777777" w:rsidR="00B945F0" w:rsidRDefault="00000000">
            <w:r>
              <w:t>----------</w:t>
            </w:r>
          </w:p>
        </w:tc>
        <w:tc>
          <w:tcPr>
            <w:tcW w:w="1872" w:type="dxa"/>
          </w:tcPr>
          <w:p w14:paraId="152F452F" w14:textId="77777777" w:rsidR="00B945F0" w:rsidRDefault="00000000">
            <w:r>
              <w:t>----------</w:t>
            </w:r>
          </w:p>
        </w:tc>
        <w:tc>
          <w:tcPr>
            <w:tcW w:w="1872" w:type="dxa"/>
          </w:tcPr>
          <w:p w14:paraId="517DD94A" w14:textId="77777777" w:rsidR="00B945F0" w:rsidRDefault="00000000">
            <w:r>
              <w:t>-----------</w:t>
            </w:r>
          </w:p>
        </w:tc>
        <w:tc>
          <w:tcPr>
            <w:tcW w:w="1872" w:type="dxa"/>
          </w:tcPr>
          <w:p w14:paraId="6405D515" w14:textId="77777777" w:rsidR="00B945F0" w:rsidRDefault="00000000">
            <w:r>
              <w:t>--------</w:t>
            </w:r>
          </w:p>
        </w:tc>
      </w:tr>
      <w:tr w:rsidR="00B945F0" w14:paraId="6F7AF5D1" w14:textId="77777777">
        <w:tc>
          <w:tcPr>
            <w:tcW w:w="1872" w:type="dxa"/>
          </w:tcPr>
          <w:p w14:paraId="11C02BB8" w14:textId="77777777" w:rsidR="00B945F0" w:rsidRDefault="00000000">
            <w:r>
              <w:t>Random Forest</w:t>
            </w:r>
          </w:p>
        </w:tc>
        <w:tc>
          <w:tcPr>
            <w:tcW w:w="1872" w:type="dxa"/>
          </w:tcPr>
          <w:p w14:paraId="1459D9C9" w14:textId="77777777" w:rsidR="00B945F0" w:rsidRDefault="00000000">
            <w:r>
              <w:t>0.92</w:t>
            </w:r>
          </w:p>
        </w:tc>
        <w:tc>
          <w:tcPr>
            <w:tcW w:w="1872" w:type="dxa"/>
          </w:tcPr>
          <w:p w14:paraId="5604A060" w14:textId="77777777" w:rsidR="00B945F0" w:rsidRDefault="00000000">
            <w:r>
              <w:t>0.91</w:t>
            </w:r>
          </w:p>
        </w:tc>
        <w:tc>
          <w:tcPr>
            <w:tcW w:w="1872" w:type="dxa"/>
          </w:tcPr>
          <w:p w14:paraId="0A897119" w14:textId="77777777" w:rsidR="00B945F0" w:rsidRDefault="00000000">
            <w:r>
              <w:t>0.93</w:t>
            </w:r>
          </w:p>
        </w:tc>
        <w:tc>
          <w:tcPr>
            <w:tcW w:w="1872" w:type="dxa"/>
          </w:tcPr>
          <w:p w14:paraId="55C486FA" w14:textId="77777777" w:rsidR="00B945F0" w:rsidRDefault="00000000">
            <w:r>
              <w:t>0.90</w:t>
            </w:r>
          </w:p>
        </w:tc>
      </w:tr>
      <w:tr w:rsidR="00B945F0" w14:paraId="3BFBA486" w14:textId="77777777">
        <w:tc>
          <w:tcPr>
            <w:tcW w:w="1872" w:type="dxa"/>
          </w:tcPr>
          <w:p w14:paraId="5B353A53" w14:textId="77777777" w:rsidR="00B945F0" w:rsidRDefault="00000000">
            <w:r>
              <w:t>SVM</w:t>
            </w:r>
          </w:p>
        </w:tc>
        <w:tc>
          <w:tcPr>
            <w:tcW w:w="1872" w:type="dxa"/>
          </w:tcPr>
          <w:p w14:paraId="240B7578" w14:textId="77777777" w:rsidR="00B945F0" w:rsidRDefault="00000000">
            <w:r>
              <w:t>0.89</w:t>
            </w:r>
          </w:p>
        </w:tc>
        <w:tc>
          <w:tcPr>
            <w:tcW w:w="1872" w:type="dxa"/>
          </w:tcPr>
          <w:p w14:paraId="66A644F9" w14:textId="77777777" w:rsidR="00B945F0" w:rsidRDefault="00000000">
            <w:r>
              <w:t>0.88</w:t>
            </w:r>
          </w:p>
        </w:tc>
        <w:tc>
          <w:tcPr>
            <w:tcW w:w="1872" w:type="dxa"/>
          </w:tcPr>
          <w:p w14:paraId="13B0F022" w14:textId="77777777" w:rsidR="00B945F0" w:rsidRDefault="00000000">
            <w:r>
              <w:t>0.90</w:t>
            </w:r>
          </w:p>
        </w:tc>
        <w:tc>
          <w:tcPr>
            <w:tcW w:w="1872" w:type="dxa"/>
          </w:tcPr>
          <w:p w14:paraId="05F8FC81" w14:textId="77777777" w:rsidR="00B945F0" w:rsidRDefault="00000000">
            <w:r>
              <w:t>0.87</w:t>
            </w:r>
          </w:p>
        </w:tc>
      </w:tr>
      <w:tr w:rsidR="00B945F0" w14:paraId="2EA0561B" w14:textId="77777777">
        <w:tc>
          <w:tcPr>
            <w:tcW w:w="1872" w:type="dxa"/>
          </w:tcPr>
          <w:p w14:paraId="3FE38358" w14:textId="77777777" w:rsidR="00B945F0" w:rsidRDefault="00000000">
            <w:r>
              <w:t>Naive Bayes</w:t>
            </w:r>
          </w:p>
        </w:tc>
        <w:tc>
          <w:tcPr>
            <w:tcW w:w="1872" w:type="dxa"/>
          </w:tcPr>
          <w:p w14:paraId="16329892" w14:textId="77777777" w:rsidR="00B945F0" w:rsidRDefault="00000000">
            <w:r>
              <w:t>0.85</w:t>
            </w:r>
          </w:p>
        </w:tc>
        <w:tc>
          <w:tcPr>
            <w:tcW w:w="1872" w:type="dxa"/>
          </w:tcPr>
          <w:p w14:paraId="2E13C519" w14:textId="77777777" w:rsidR="00B945F0" w:rsidRDefault="00000000">
            <w:r>
              <w:t>0.84</w:t>
            </w:r>
          </w:p>
        </w:tc>
        <w:tc>
          <w:tcPr>
            <w:tcW w:w="1872" w:type="dxa"/>
          </w:tcPr>
          <w:p w14:paraId="477D226E" w14:textId="77777777" w:rsidR="00B945F0" w:rsidRDefault="00000000">
            <w:r>
              <w:t>0.86</w:t>
            </w:r>
          </w:p>
        </w:tc>
        <w:tc>
          <w:tcPr>
            <w:tcW w:w="1872" w:type="dxa"/>
          </w:tcPr>
          <w:p w14:paraId="269EA157" w14:textId="77777777" w:rsidR="00B945F0" w:rsidRDefault="00000000">
            <w:r>
              <w:t>0.83</w:t>
            </w:r>
          </w:p>
        </w:tc>
      </w:tr>
      <w:tr w:rsidR="00B945F0" w14:paraId="21E37E11" w14:textId="77777777">
        <w:tc>
          <w:tcPr>
            <w:tcW w:w="1872" w:type="dxa"/>
          </w:tcPr>
          <w:p w14:paraId="581418EF" w14:textId="77777777" w:rsidR="00B945F0" w:rsidRDefault="00000000">
            <w:r>
              <w:t>KNN</w:t>
            </w:r>
          </w:p>
        </w:tc>
        <w:tc>
          <w:tcPr>
            <w:tcW w:w="1872" w:type="dxa"/>
          </w:tcPr>
          <w:p w14:paraId="160D5B79" w14:textId="77777777" w:rsidR="00B945F0" w:rsidRDefault="00000000">
            <w:r>
              <w:t>0.83</w:t>
            </w:r>
          </w:p>
        </w:tc>
        <w:tc>
          <w:tcPr>
            <w:tcW w:w="1872" w:type="dxa"/>
          </w:tcPr>
          <w:p w14:paraId="197AF1D9" w14:textId="77777777" w:rsidR="00B945F0" w:rsidRDefault="00000000">
            <w:r>
              <w:t>0.82</w:t>
            </w:r>
          </w:p>
        </w:tc>
        <w:tc>
          <w:tcPr>
            <w:tcW w:w="1872" w:type="dxa"/>
          </w:tcPr>
          <w:p w14:paraId="1C9CD0D9" w14:textId="77777777" w:rsidR="00B945F0" w:rsidRDefault="00000000">
            <w:r>
              <w:t>0.84</w:t>
            </w:r>
          </w:p>
        </w:tc>
        <w:tc>
          <w:tcPr>
            <w:tcW w:w="1872" w:type="dxa"/>
          </w:tcPr>
          <w:p w14:paraId="4704E574" w14:textId="77777777" w:rsidR="00B945F0" w:rsidRDefault="00000000">
            <w:r>
              <w:t>0.81</w:t>
            </w:r>
          </w:p>
        </w:tc>
      </w:tr>
      <w:tr w:rsidR="00B945F0" w14:paraId="0476BFFA" w14:textId="77777777">
        <w:tc>
          <w:tcPr>
            <w:tcW w:w="1872" w:type="dxa"/>
          </w:tcPr>
          <w:p w14:paraId="2F680D5F" w14:textId="77777777" w:rsidR="00B945F0" w:rsidRDefault="00000000">
            <w:r>
              <w:t>Decision Tree</w:t>
            </w:r>
          </w:p>
        </w:tc>
        <w:tc>
          <w:tcPr>
            <w:tcW w:w="1872" w:type="dxa"/>
          </w:tcPr>
          <w:p w14:paraId="45D5BC05" w14:textId="77777777" w:rsidR="00B945F0" w:rsidRDefault="00000000">
            <w:r>
              <w:t>0.81</w:t>
            </w:r>
          </w:p>
        </w:tc>
        <w:tc>
          <w:tcPr>
            <w:tcW w:w="1872" w:type="dxa"/>
          </w:tcPr>
          <w:p w14:paraId="339AE2BC" w14:textId="77777777" w:rsidR="00B945F0" w:rsidRDefault="00000000">
            <w:r>
              <w:t>0.80</w:t>
            </w:r>
          </w:p>
        </w:tc>
        <w:tc>
          <w:tcPr>
            <w:tcW w:w="1872" w:type="dxa"/>
          </w:tcPr>
          <w:p w14:paraId="57F914BF" w14:textId="77777777" w:rsidR="00B945F0" w:rsidRDefault="00000000">
            <w:r>
              <w:t>0.82</w:t>
            </w:r>
          </w:p>
        </w:tc>
        <w:tc>
          <w:tcPr>
            <w:tcW w:w="1872" w:type="dxa"/>
          </w:tcPr>
          <w:p w14:paraId="099DC40C" w14:textId="77777777" w:rsidR="00B945F0" w:rsidRDefault="00000000">
            <w:r>
              <w:t>0.79</w:t>
            </w:r>
          </w:p>
        </w:tc>
      </w:tr>
      <w:tr w:rsidR="00B945F0" w14:paraId="66D81CAA" w14:textId="77777777">
        <w:tc>
          <w:tcPr>
            <w:tcW w:w="1872" w:type="dxa"/>
          </w:tcPr>
          <w:p w14:paraId="5AAF9576" w14:textId="77777777" w:rsidR="00B945F0" w:rsidRDefault="00000000">
            <w:r>
              <w:t>Neural Network</w:t>
            </w:r>
          </w:p>
        </w:tc>
        <w:tc>
          <w:tcPr>
            <w:tcW w:w="1872" w:type="dxa"/>
          </w:tcPr>
          <w:p w14:paraId="1D05C030" w14:textId="77777777" w:rsidR="00B945F0" w:rsidRDefault="00000000">
            <w:r>
              <w:t>0.88</w:t>
            </w:r>
          </w:p>
        </w:tc>
        <w:tc>
          <w:tcPr>
            <w:tcW w:w="1872" w:type="dxa"/>
          </w:tcPr>
          <w:p w14:paraId="00AAAFA2" w14:textId="77777777" w:rsidR="00B945F0" w:rsidRDefault="00000000">
            <w:r>
              <w:t>0.87</w:t>
            </w:r>
          </w:p>
        </w:tc>
        <w:tc>
          <w:tcPr>
            <w:tcW w:w="1872" w:type="dxa"/>
          </w:tcPr>
          <w:p w14:paraId="2F208430" w14:textId="77777777" w:rsidR="00B945F0" w:rsidRDefault="00000000">
            <w:r>
              <w:t>0.89</w:t>
            </w:r>
          </w:p>
        </w:tc>
        <w:tc>
          <w:tcPr>
            <w:tcW w:w="1872" w:type="dxa"/>
          </w:tcPr>
          <w:p w14:paraId="0D7BF0F8" w14:textId="77777777" w:rsidR="00B945F0" w:rsidRDefault="00000000">
            <w:r>
              <w:t>0.86</w:t>
            </w:r>
          </w:p>
        </w:tc>
      </w:tr>
    </w:tbl>
    <w:p w14:paraId="0BD0A1A8" w14:textId="77777777" w:rsidR="00B945F0" w:rsidRDefault="00000000">
      <w:r>
        <w:t>[Figure 9: Performance Metrics Comparison]</w:t>
      </w:r>
    </w:p>
    <w:p w14:paraId="5DD65783" w14:textId="77777777" w:rsidR="00B945F0" w:rsidRDefault="00B945F0"/>
    <w:p w14:paraId="02E82040" w14:textId="77777777" w:rsidR="00B945F0" w:rsidRDefault="00000000">
      <w:r>
        <w:t>### 5.2 Comparison of Feature Extraction Methods</w:t>
      </w:r>
    </w:p>
    <w:p w14:paraId="1E29DAB2" w14:textId="77777777" w:rsidR="00B945F0" w:rsidRDefault="00B945F0"/>
    <w:p w14:paraId="46B78EEC" w14:textId="77777777" w:rsidR="00B945F0" w:rsidRDefault="00000000">
      <w:r>
        <w:t>[Table 11: Feature Extraction Performance]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945F0" w14:paraId="45FF1B79" w14:textId="77777777">
        <w:tc>
          <w:tcPr>
            <w:tcW w:w="3120" w:type="dxa"/>
          </w:tcPr>
          <w:p w14:paraId="0AF2BD51" w14:textId="77777777" w:rsidR="00B945F0" w:rsidRDefault="00000000">
            <w:r>
              <w:t>Method</w:t>
            </w:r>
          </w:p>
        </w:tc>
        <w:tc>
          <w:tcPr>
            <w:tcW w:w="3120" w:type="dxa"/>
          </w:tcPr>
          <w:p w14:paraId="1D558E24" w14:textId="77777777" w:rsidR="00B945F0" w:rsidRDefault="00000000">
            <w:r>
              <w:t>Accuracy</w:t>
            </w:r>
          </w:p>
        </w:tc>
        <w:tc>
          <w:tcPr>
            <w:tcW w:w="3120" w:type="dxa"/>
          </w:tcPr>
          <w:p w14:paraId="763ABA04" w14:textId="77777777" w:rsidR="00B945F0" w:rsidRDefault="00000000">
            <w:r>
              <w:t>Computation Time</w:t>
            </w:r>
          </w:p>
        </w:tc>
      </w:tr>
      <w:tr w:rsidR="00B945F0" w14:paraId="64CE236D" w14:textId="77777777">
        <w:tc>
          <w:tcPr>
            <w:tcW w:w="3120" w:type="dxa"/>
          </w:tcPr>
          <w:p w14:paraId="66CDB9B6" w14:textId="77777777" w:rsidR="00B945F0" w:rsidRDefault="00000000">
            <w:r>
              <w:t>----------</w:t>
            </w:r>
          </w:p>
        </w:tc>
        <w:tc>
          <w:tcPr>
            <w:tcW w:w="3120" w:type="dxa"/>
          </w:tcPr>
          <w:p w14:paraId="7D5A6344" w14:textId="77777777" w:rsidR="00B945F0" w:rsidRDefault="00000000">
            <w:r>
              <w:t>----------</w:t>
            </w:r>
          </w:p>
        </w:tc>
        <w:tc>
          <w:tcPr>
            <w:tcW w:w="3120" w:type="dxa"/>
          </w:tcPr>
          <w:p w14:paraId="0F9F13FA" w14:textId="77777777" w:rsidR="00B945F0" w:rsidRDefault="00000000">
            <w:r>
              <w:t>------------------</w:t>
            </w:r>
          </w:p>
        </w:tc>
      </w:tr>
      <w:tr w:rsidR="00B945F0" w14:paraId="0911990C" w14:textId="77777777">
        <w:tc>
          <w:tcPr>
            <w:tcW w:w="3120" w:type="dxa"/>
          </w:tcPr>
          <w:p w14:paraId="533202FC" w14:textId="77777777" w:rsidR="00B945F0" w:rsidRDefault="00000000">
            <w:r>
              <w:t>TF-IDF</w:t>
            </w:r>
          </w:p>
        </w:tc>
        <w:tc>
          <w:tcPr>
            <w:tcW w:w="3120" w:type="dxa"/>
          </w:tcPr>
          <w:p w14:paraId="40A95716" w14:textId="77777777" w:rsidR="00B945F0" w:rsidRDefault="00000000">
            <w:r>
              <w:t>0.85</w:t>
            </w:r>
          </w:p>
        </w:tc>
        <w:tc>
          <w:tcPr>
            <w:tcW w:w="3120" w:type="dxa"/>
          </w:tcPr>
          <w:p w14:paraId="3B7EC328" w14:textId="77777777" w:rsidR="00B945F0" w:rsidRDefault="00000000">
            <w:r>
              <w:t>2.3s</w:t>
            </w:r>
          </w:p>
        </w:tc>
      </w:tr>
      <w:tr w:rsidR="00B945F0" w14:paraId="7179174C" w14:textId="77777777">
        <w:tc>
          <w:tcPr>
            <w:tcW w:w="3120" w:type="dxa"/>
          </w:tcPr>
          <w:p w14:paraId="032907BA" w14:textId="77777777" w:rsidR="00B945F0" w:rsidRDefault="00000000">
            <w:r>
              <w:lastRenderedPageBreak/>
              <w:t>N-gram</w:t>
            </w:r>
          </w:p>
        </w:tc>
        <w:tc>
          <w:tcPr>
            <w:tcW w:w="3120" w:type="dxa"/>
          </w:tcPr>
          <w:p w14:paraId="581A1E0B" w14:textId="77777777" w:rsidR="00B945F0" w:rsidRDefault="00000000">
            <w:r>
              <w:t>0.87</w:t>
            </w:r>
          </w:p>
        </w:tc>
        <w:tc>
          <w:tcPr>
            <w:tcW w:w="3120" w:type="dxa"/>
          </w:tcPr>
          <w:p w14:paraId="7CFF8408" w14:textId="77777777" w:rsidR="00B945F0" w:rsidRDefault="00000000">
            <w:r>
              <w:t>3.1s</w:t>
            </w:r>
          </w:p>
        </w:tc>
      </w:tr>
      <w:tr w:rsidR="00B945F0" w14:paraId="0C2E6798" w14:textId="77777777">
        <w:tc>
          <w:tcPr>
            <w:tcW w:w="3120" w:type="dxa"/>
          </w:tcPr>
          <w:p w14:paraId="4D7FAA22" w14:textId="77777777" w:rsidR="00B945F0" w:rsidRDefault="00000000">
            <w:r>
              <w:t>BERT</w:t>
            </w:r>
          </w:p>
        </w:tc>
        <w:tc>
          <w:tcPr>
            <w:tcW w:w="3120" w:type="dxa"/>
          </w:tcPr>
          <w:p w14:paraId="35AEA701" w14:textId="77777777" w:rsidR="00B945F0" w:rsidRDefault="00000000">
            <w:r>
              <w:t>0.92</w:t>
            </w:r>
          </w:p>
        </w:tc>
        <w:tc>
          <w:tcPr>
            <w:tcW w:w="3120" w:type="dxa"/>
          </w:tcPr>
          <w:p w14:paraId="0849A43D" w14:textId="77777777" w:rsidR="00B945F0" w:rsidRDefault="00000000">
            <w:r>
              <w:t>15.7s</w:t>
            </w:r>
          </w:p>
        </w:tc>
      </w:tr>
    </w:tbl>
    <w:p w14:paraId="6B48E4DE" w14:textId="77777777" w:rsidR="00B945F0" w:rsidRDefault="00000000">
      <w:r>
        <w:t>[Figure 10: Feature Extraction Methods Comparison]</w:t>
      </w:r>
    </w:p>
    <w:p w14:paraId="668110C2" w14:textId="77777777" w:rsidR="00B945F0" w:rsidRDefault="00B945F0"/>
    <w:p w14:paraId="006CC2EA" w14:textId="77777777" w:rsidR="00B945F0" w:rsidRDefault="00000000">
      <w:r>
        <w:t>### 5.3 Error Analysis</w:t>
      </w:r>
    </w:p>
    <w:p w14:paraId="677E35B7" w14:textId="77777777" w:rsidR="00B945F0" w:rsidRDefault="00B945F0"/>
    <w:p w14:paraId="6FDF9BD9" w14:textId="77777777" w:rsidR="00B945F0" w:rsidRDefault="00000000">
      <w:r>
        <w:t>[Table 12: Error Analysis Results]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945F0" w14:paraId="278F8289" w14:textId="77777777">
        <w:tc>
          <w:tcPr>
            <w:tcW w:w="3120" w:type="dxa"/>
          </w:tcPr>
          <w:p w14:paraId="706ACE7D" w14:textId="77777777" w:rsidR="00B945F0" w:rsidRDefault="00000000">
            <w:r>
              <w:t>Error Type</w:t>
            </w:r>
          </w:p>
        </w:tc>
        <w:tc>
          <w:tcPr>
            <w:tcW w:w="3120" w:type="dxa"/>
          </w:tcPr>
          <w:p w14:paraId="4C807896" w14:textId="77777777" w:rsidR="00B945F0" w:rsidRDefault="00000000">
            <w:r>
              <w:t>Frequency</w:t>
            </w:r>
          </w:p>
        </w:tc>
        <w:tc>
          <w:tcPr>
            <w:tcW w:w="3120" w:type="dxa"/>
          </w:tcPr>
          <w:p w14:paraId="779EF0F9" w14:textId="77777777" w:rsidR="00B945F0" w:rsidRDefault="00000000">
            <w:r>
              <w:t>Possible Reasons</w:t>
            </w:r>
          </w:p>
        </w:tc>
      </w:tr>
      <w:tr w:rsidR="00B945F0" w14:paraId="10955FE6" w14:textId="77777777">
        <w:tc>
          <w:tcPr>
            <w:tcW w:w="3120" w:type="dxa"/>
          </w:tcPr>
          <w:p w14:paraId="478F81D5" w14:textId="77777777" w:rsidR="00B945F0" w:rsidRDefault="00000000">
            <w:r>
              <w:t>--------------</w:t>
            </w:r>
          </w:p>
        </w:tc>
        <w:tc>
          <w:tcPr>
            <w:tcW w:w="3120" w:type="dxa"/>
          </w:tcPr>
          <w:p w14:paraId="6774ADD4" w14:textId="77777777" w:rsidR="00B945F0" w:rsidRDefault="00000000">
            <w:r>
              <w:t>----------</w:t>
            </w:r>
          </w:p>
        </w:tc>
        <w:tc>
          <w:tcPr>
            <w:tcW w:w="3120" w:type="dxa"/>
          </w:tcPr>
          <w:p w14:paraId="023D9BF9" w14:textId="77777777" w:rsidR="00B945F0" w:rsidRDefault="00000000">
            <w:r>
              <w:t>-------------------------</w:t>
            </w:r>
          </w:p>
        </w:tc>
      </w:tr>
      <w:tr w:rsidR="00B945F0" w14:paraId="351DB417" w14:textId="77777777">
        <w:tc>
          <w:tcPr>
            <w:tcW w:w="3120" w:type="dxa"/>
          </w:tcPr>
          <w:p w14:paraId="4D8CB620" w14:textId="77777777" w:rsidR="00B945F0" w:rsidRDefault="00000000">
            <w:r>
              <w:t>Similar Style</w:t>
            </w:r>
          </w:p>
        </w:tc>
        <w:tc>
          <w:tcPr>
            <w:tcW w:w="3120" w:type="dxa"/>
          </w:tcPr>
          <w:p w14:paraId="2A33C39E" w14:textId="77777777" w:rsidR="00B945F0" w:rsidRDefault="00000000">
            <w:r>
              <w:t>45%</w:t>
            </w:r>
          </w:p>
        </w:tc>
        <w:tc>
          <w:tcPr>
            <w:tcW w:w="3120" w:type="dxa"/>
          </w:tcPr>
          <w:p w14:paraId="1EE43DA5" w14:textId="77777777" w:rsidR="00B945F0" w:rsidRDefault="00000000">
            <w:r>
              <w:t>Similar writing style</w:t>
            </w:r>
          </w:p>
        </w:tc>
      </w:tr>
      <w:tr w:rsidR="00B945F0" w14:paraId="30AE4F2D" w14:textId="77777777">
        <w:tc>
          <w:tcPr>
            <w:tcW w:w="3120" w:type="dxa"/>
          </w:tcPr>
          <w:p w14:paraId="4F92A554" w14:textId="77777777" w:rsidR="00B945F0" w:rsidRDefault="00000000">
            <w:r>
              <w:t>Short Text</w:t>
            </w:r>
          </w:p>
        </w:tc>
        <w:tc>
          <w:tcPr>
            <w:tcW w:w="3120" w:type="dxa"/>
          </w:tcPr>
          <w:p w14:paraId="47DD7297" w14:textId="77777777" w:rsidR="00B945F0" w:rsidRDefault="00000000">
            <w:r>
              <w:t>30%</w:t>
            </w:r>
          </w:p>
        </w:tc>
        <w:tc>
          <w:tcPr>
            <w:tcW w:w="3120" w:type="dxa"/>
          </w:tcPr>
          <w:p w14:paraId="1581D3FD" w14:textId="77777777" w:rsidR="00B945F0" w:rsidRDefault="00000000">
            <w:r>
              <w:t>Insufficient features</w:t>
            </w:r>
          </w:p>
        </w:tc>
      </w:tr>
      <w:tr w:rsidR="00B945F0" w14:paraId="3C771DA8" w14:textId="77777777">
        <w:tc>
          <w:tcPr>
            <w:tcW w:w="3120" w:type="dxa"/>
          </w:tcPr>
          <w:p w14:paraId="2A204904" w14:textId="77777777" w:rsidR="00B945F0" w:rsidRDefault="00000000">
            <w:r>
              <w:t>Multi-author</w:t>
            </w:r>
          </w:p>
        </w:tc>
        <w:tc>
          <w:tcPr>
            <w:tcW w:w="3120" w:type="dxa"/>
          </w:tcPr>
          <w:p w14:paraId="339DE5DC" w14:textId="77777777" w:rsidR="00B945F0" w:rsidRDefault="00000000">
            <w:r>
              <w:t>25%</w:t>
            </w:r>
          </w:p>
        </w:tc>
        <w:tc>
          <w:tcPr>
            <w:tcW w:w="3120" w:type="dxa"/>
          </w:tcPr>
          <w:p w14:paraId="4B8806BB" w14:textId="77777777" w:rsidR="00B945F0" w:rsidRDefault="00000000">
            <w:r>
              <w:t>Collaborative writing</w:t>
            </w:r>
          </w:p>
        </w:tc>
      </w:tr>
    </w:tbl>
    <w:p w14:paraId="40B99B2F" w14:textId="77777777" w:rsidR="00B945F0" w:rsidRDefault="00000000">
      <w:r>
        <w:t>[Figure 11: Confusion Matrix]</w:t>
      </w:r>
    </w:p>
    <w:p w14:paraId="2B833C28" w14:textId="77777777" w:rsidR="00B945F0" w:rsidRDefault="00B945F0"/>
    <w:p w14:paraId="64A79B74" w14:textId="77777777" w:rsidR="00B945F0" w:rsidRDefault="00000000">
      <w:r>
        <w:t>---</w:t>
      </w:r>
    </w:p>
    <w:p w14:paraId="0D039194" w14:textId="77777777" w:rsidR="00B945F0" w:rsidRDefault="00B945F0"/>
    <w:p w14:paraId="5CF48579" w14:textId="77777777" w:rsidR="00B945F0" w:rsidRDefault="00000000">
      <w:pPr>
        <w:pStyle w:val="Balk2"/>
      </w:pPr>
      <w:r>
        <w:t>6. Conclusion and Future Work</w:t>
      </w:r>
    </w:p>
    <w:p w14:paraId="2BB16154" w14:textId="77777777" w:rsidR="00B945F0" w:rsidRDefault="00B945F0"/>
    <w:p w14:paraId="4EEF9C58" w14:textId="77777777" w:rsidR="00B945F0" w:rsidRDefault="00000000">
      <w:r>
        <w:t>### 6.1 Conclusions</w:t>
      </w:r>
    </w:p>
    <w:p w14:paraId="594DCB16" w14:textId="77777777" w:rsidR="00B945F0" w:rsidRDefault="00B945F0"/>
    <w:p w14:paraId="1874F325" w14:textId="77777777" w:rsidR="00B945F0" w:rsidRDefault="00000000">
      <w:r>
        <w:t>[Table 13: Project Goals and Results]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945F0" w14:paraId="0EF58313" w14:textId="77777777">
        <w:tc>
          <w:tcPr>
            <w:tcW w:w="3120" w:type="dxa"/>
          </w:tcPr>
          <w:p w14:paraId="59A09859" w14:textId="77777777" w:rsidR="00B945F0" w:rsidRDefault="00000000">
            <w:r>
              <w:t>Goal</w:t>
            </w:r>
          </w:p>
        </w:tc>
        <w:tc>
          <w:tcPr>
            <w:tcW w:w="3120" w:type="dxa"/>
          </w:tcPr>
          <w:p w14:paraId="01017A3C" w14:textId="77777777" w:rsidR="00B945F0" w:rsidRDefault="00000000">
            <w:r>
              <w:t>Result</w:t>
            </w:r>
          </w:p>
        </w:tc>
        <w:tc>
          <w:tcPr>
            <w:tcW w:w="3120" w:type="dxa"/>
          </w:tcPr>
          <w:p w14:paraId="30BAF27D" w14:textId="77777777" w:rsidR="00B945F0" w:rsidRDefault="00000000">
            <w:r>
              <w:t>Success Rate</w:t>
            </w:r>
          </w:p>
        </w:tc>
      </w:tr>
      <w:tr w:rsidR="00B945F0" w14:paraId="314260E7" w14:textId="77777777">
        <w:tc>
          <w:tcPr>
            <w:tcW w:w="3120" w:type="dxa"/>
          </w:tcPr>
          <w:p w14:paraId="7BB230D3" w14:textId="77777777" w:rsidR="00B945F0" w:rsidRDefault="00000000">
            <w:r>
              <w:t>-------------------</w:t>
            </w:r>
          </w:p>
        </w:tc>
        <w:tc>
          <w:tcPr>
            <w:tcW w:w="3120" w:type="dxa"/>
          </w:tcPr>
          <w:p w14:paraId="7E080AB1" w14:textId="77777777" w:rsidR="00B945F0" w:rsidRDefault="00000000">
            <w:r>
              <w:t>--------</w:t>
            </w:r>
          </w:p>
        </w:tc>
        <w:tc>
          <w:tcPr>
            <w:tcW w:w="3120" w:type="dxa"/>
          </w:tcPr>
          <w:p w14:paraId="158F3073" w14:textId="77777777" w:rsidR="00B945F0" w:rsidRDefault="00000000">
            <w:r>
              <w:t>--------------</w:t>
            </w:r>
          </w:p>
        </w:tc>
      </w:tr>
      <w:tr w:rsidR="00B945F0" w14:paraId="3E49BBE2" w14:textId="77777777">
        <w:tc>
          <w:tcPr>
            <w:tcW w:w="3120" w:type="dxa"/>
          </w:tcPr>
          <w:p w14:paraId="5A8C4F70" w14:textId="77777777" w:rsidR="00B945F0" w:rsidRDefault="00000000">
            <w:r>
              <w:t>Accuracy</w:t>
            </w:r>
          </w:p>
        </w:tc>
        <w:tc>
          <w:tcPr>
            <w:tcW w:w="3120" w:type="dxa"/>
          </w:tcPr>
          <w:p w14:paraId="53D06D81" w14:textId="77777777" w:rsidR="00B945F0" w:rsidRDefault="00000000">
            <w:r>
              <w:t>0.92</w:t>
            </w:r>
          </w:p>
        </w:tc>
        <w:tc>
          <w:tcPr>
            <w:tcW w:w="3120" w:type="dxa"/>
          </w:tcPr>
          <w:p w14:paraId="7E05C454" w14:textId="77777777" w:rsidR="00B945F0" w:rsidRDefault="00000000">
            <w:r>
              <w:t>92%</w:t>
            </w:r>
          </w:p>
        </w:tc>
      </w:tr>
      <w:tr w:rsidR="00B945F0" w14:paraId="01089410" w14:textId="77777777">
        <w:tc>
          <w:tcPr>
            <w:tcW w:w="3120" w:type="dxa"/>
          </w:tcPr>
          <w:p w14:paraId="2DB9A033" w14:textId="77777777" w:rsidR="00B945F0" w:rsidRDefault="00000000">
            <w:r>
              <w:t>Computation Time</w:t>
            </w:r>
          </w:p>
        </w:tc>
        <w:tc>
          <w:tcPr>
            <w:tcW w:w="3120" w:type="dxa"/>
          </w:tcPr>
          <w:p w14:paraId="454388DD" w14:textId="77777777" w:rsidR="00B945F0" w:rsidRDefault="00000000">
            <w:r>
              <w:t>&lt;20s</w:t>
            </w:r>
          </w:p>
        </w:tc>
        <w:tc>
          <w:tcPr>
            <w:tcW w:w="3120" w:type="dxa"/>
          </w:tcPr>
          <w:p w14:paraId="4AE652F0" w14:textId="77777777" w:rsidR="00B945F0" w:rsidRDefault="00000000">
            <w:r>
              <w:t>100%</w:t>
            </w:r>
          </w:p>
        </w:tc>
      </w:tr>
      <w:tr w:rsidR="00B945F0" w14:paraId="14643F50" w14:textId="77777777">
        <w:tc>
          <w:tcPr>
            <w:tcW w:w="3120" w:type="dxa"/>
          </w:tcPr>
          <w:p w14:paraId="4124D93E" w14:textId="77777777" w:rsidR="00B945F0" w:rsidRDefault="00000000">
            <w:r>
              <w:t>Scalability</w:t>
            </w:r>
          </w:p>
        </w:tc>
        <w:tc>
          <w:tcPr>
            <w:tcW w:w="3120" w:type="dxa"/>
          </w:tcPr>
          <w:p w14:paraId="3DAEF88A" w14:textId="77777777" w:rsidR="00B945F0" w:rsidRDefault="00000000">
            <w:r>
              <w:t>1000+ texts</w:t>
            </w:r>
          </w:p>
        </w:tc>
        <w:tc>
          <w:tcPr>
            <w:tcW w:w="3120" w:type="dxa"/>
          </w:tcPr>
          <w:p w14:paraId="7C81A357" w14:textId="77777777" w:rsidR="00B945F0" w:rsidRDefault="00000000">
            <w:r>
              <w:t>95%</w:t>
            </w:r>
          </w:p>
        </w:tc>
      </w:tr>
    </w:tbl>
    <w:p w14:paraId="64DD9988" w14:textId="77777777" w:rsidR="00B945F0" w:rsidRDefault="00000000">
      <w:r>
        <w:t>### 6.2 Future Work</w:t>
      </w:r>
    </w:p>
    <w:p w14:paraId="2457DC76" w14:textId="77777777" w:rsidR="00B945F0" w:rsidRDefault="00B945F0"/>
    <w:p w14:paraId="59B15D7A" w14:textId="77777777" w:rsidR="00B945F0" w:rsidRDefault="00000000">
      <w:r>
        <w:t>[Table 14: Suggested Improvements]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945F0" w14:paraId="22849D15" w14:textId="77777777">
        <w:tc>
          <w:tcPr>
            <w:tcW w:w="3120" w:type="dxa"/>
          </w:tcPr>
          <w:p w14:paraId="045BFD85" w14:textId="77777777" w:rsidR="00B945F0" w:rsidRDefault="00000000">
            <w:r>
              <w:lastRenderedPageBreak/>
              <w:t>Area</w:t>
            </w:r>
          </w:p>
        </w:tc>
        <w:tc>
          <w:tcPr>
            <w:tcW w:w="3120" w:type="dxa"/>
          </w:tcPr>
          <w:p w14:paraId="581995E1" w14:textId="77777777" w:rsidR="00B945F0" w:rsidRDefault="00000000">
            <w:r>
              <w:t>Suggestion</w:t>
            </w:r>
          </w:p>
        </w:tc>
        <w:tc>
          <w:tcPr>
            <w:tcW w:w="3120" w:type="dxa"/>
          </w:tcPr>
          <w:p w14:paraId="6897CC47" w14:textId="77777777" w:rsidR="00B945F0" w:rsidRDefault="00000000">
            <w:r>
              <w:t>Expected Impact</w:t>
            </w:r>
          </w:p>
        </w:tc>
      </w:tr>
      <w:tr w:rsidR="00B945F0" w14:paraId="0E8C9CEF" w14:textId="77777777">
        <w:tc>
          <w:tcPr>
            <w:tcW w:w="3120" w:type="dxa"/>
          </w:tcPr>
          <w:p w14:paraId="548AE793" w14:textId="77777777" w:rsidR="00B945F0" w:rsidRDefault="00000000">
            <w:r>
              <w:t>-----------</w:t>
            </w:r>
          </w:p>
        </w:tc>
        <w:tc>
          <w:tcPr>
            <w:tcW w:w="3120" w:type="dxa"/>
          </w:tcPr>
          <w:p w14:paraId="6FE2CE09" w14:textId="77777777" w:rsidR="00B945F0" w:rsidRDefault="00000000">
            <w:r>
              <w:t>---------------------</w:t>
            </w:r>
          </w:p>
        </w:tc>
        <w:tc>
          <w:tcPr>
            <w:tcW w:w="3120" w:type="dxa"/>
          </w:tcPr>
          <w:p w14:paraId="6B073517" w14:textId="77777777" w:rsidR="00B945F0" w:rsidRDefault="00000000">
            <w:r>
              <w:t>----------------</w:t>
            </w:r>
          </w:p>
        </w:tc>
      </w:tr>
      <w:tr w:rsidR="00B945F0" w14:paraId="705FAE35" w14:textId="77777777">
        <w:tc>
          <w:tcPr>
            <w:tcW w:w="3120" w:type="dxa"/>
          </w:tcPr>
          <w:p w14:paraId="436D2DC1" w14:textId="77777777" w:rsidR="00B945F0" w:rsidRDefault="00000000">
            <w:r>
              <w:t>Model</w:t>
            </w:r>
          </w:p>
        </w:tc>
        <w:tc>
          <w:tcPr>
            <w:tcW w:w="3120" w:type="dxa"/>
          </w:tcPr>
          <w:p w14:paraId="4E81100A" w14:textId="77777777" w:rsidR="00B945F0" w:rsidRDefault="00000000">
            <w:r>
              <w:t>BERT fine-tuning</w:t>
            </w:r>
          </w:p>
        </w:tc>
        <w:tc>
          <w:tcPr>
            <w:tcW w:w="3120" w:type="dxa"/>
          </w:tcPr>
          <w:p w14:paraId="4851420C" w14:textId="77777777" w:rsidR="00B945F0" w:rsidRDefault="00000000">
            <w:r>
              <w:t>+3% accuracy</w:t>
            </w:r>
          </w:p>
        </w:tc>
      </w:tr>
      <w:tr w:rsidR="00B945F0" w14:paraId="057E593B" w14:textId="77777777">
        <w:tc>
          <w:tcPr>
            <w:tcW w:w="3120" w:type="dxa"/>
          </w:tcPr>
          <w:p w14:paraId="21AB1E04" w14:textId="77777777" w:rsidR="00B945F0" w:rsidRDefault="00000000">
            <w:r>
              <w:t>Data</w:t>
            </w:r>
          </w:p>
        </w:tc>
        <w:tc>
          <w:tcPr>
            <w:tcW w:w="3120" w:type="dxa"/>
          </w:tcPr>
          <w:p w14:paraId="3CAB558C" w14:textId="77777777" w:rsidR="00B945F0" w:rsidRDefault="00000000">
            <w:r>
              <w:t>More texts</w:t>
            </w:r>
          </w:p>
        </w:tc>
        <w:tc>
          <w:tcPr>
            <w:tcW w:w="3120" w:type="dxa"/>
          </w:tcPr>
          <w:p w14:paraId="13FDAA63" w14:textId="77777777" w:rsidR="00B945F0" w:rsidRDefault="00000000">
            <w:r>
              <w:t>+2% accuracy</w:t>
            </w:r>
          </w:p>
        </w:tc>
      </w:tr>
      <w:tr w:rsidR="00B945F0" w14:paraId="6F0528D8" w14:textId="77777777">
        <w:tc>
          <w:tcPr>
            <w:tcW w:w="3120" w:type="dxa"/>
          </w:tcPr>
          <w:p w14:paraId="5B31E7ED" w14:textId="77777777" w:rsidR="00B945F0" w:rsidRDefault="00000000">
            <w:r>
              <w:t>Feature</w:t>
            </w:r>
          </w:p>
        </w:tc>
        <w:tc>
          <w:tcPr>
            <w:tcW w:w="3120" w:type="dxa"/>
          </w:tcPr>
          <w:p w14:paraId="249B517B" w14:textId="77777777" w:rsidR="00B945F0" w:rsidRDefault="00000000">
            <w:r>
              <w:t>Sentiment analysis</w:t>
            </w:r>
          </w:p>
        </w:tc>
        <w:tc>
          <w:tcPr>
            <w:tcW w:w="3120" w:type="dxa"/>
          </w:tcPr>
          <w:p w14:paraId="7591A21D" w14:textId="77777777" w:rsidR="00B945F0" w:rsidRDefault="00000000">
            <w:r>
              <w:t>+1% accuracy</w:t>
            </w:r>
          </w:p>
        </w:tc>
      </w:tr>
    </w:tbl>
    <w:p w14:paraId="33FCDF7B" w14:textId="77777777" w:rsidR="00B945F0" w:rsidRDefault="00000000">
      <w:r>
        <w:t>---</w:t>
      </w:r>
    </w:p>
    <w:p w14:paraId="071632A6" w14:textId="77777777" w:rsidR="00B945F0" w:rsidRDefault="00B945F0"/>
    <w:p w14:paraId="79A1D049" w14:textId="77777777" w:rsidR="00B945F0" w:rsidRDefault="00000000">
      <w:pPr>
        <w:pStyle w:val="Balk2"/>
      </w:pPr>
      <w:r>
        <w:t>7. References</w:t>
      </w:r>
    </w:p>
    <w:p w14:paraId="4FC07362" w14:textId="77777777" w:rsidR="00B945F0" w:rsidRDefault="00B945F0"/>
    <w:p w14:paraId="251761FA" w14:textId="77777777" w:rsidR="00B945F0" w:rsidRDefault="00000000">
      <w:r>
        <w:t>[1] Devlin, J., Chang, M. W., Lee, K., &amp; Toutanova, K. (2019). BERT: Pre-training of deep bidirectional transformers for language understanding. NAACL.</w:t>
      </w:r>
    </w:p>
    <w:p w14:paraId="0D167277" w14:textId="77777777" w:rsidR="00B945F0" w:rsidRDefault="00B945F0"/>
    <w:p w14:paraId="3131ED03" w14:textId="77777777" w:rsidR="00B945F0" w:rsidRDefault="00000000">
      <w:r>
        <w:t>[2] Breiman, L. (2001). Random forests. Machine learning, 45(1), 5-32.</w:t>
      </w:r>
    </w:p>
    <w:p w14:paraId="635E6541" w14:textId="77777777" w:rsidR="00B945F0" w:rsidRDefault="00B945F0"/>
    <w:p w14:paraId="375F4E4C" w14:textId="77777777" w:rsidR="00B945F0" w:rsidRDefault="00000000">
      <w:r>
        <w:t>[3] Cortes, C., &amp; Vapnik, V. (1995). Support-vector networks. Machine learning, 20(3), 273-297.</w:t>
      </w:r>
    </w:p>
    <w:p w14:paraId="5E4B91B9" w14:textId="77777777" w:rsidR="00B945F0" w:rsidRDefault="00B945F0"/>
    <w:p w14:paraId="1422576D" w14:textId="77777777" w:rsidR="00B945F0" w:rsidRDefault="00000000">
      <w:r>
        <w:t>[4] Manning, C. D., Raghavan, P., &amp; Schütze, H. (2008). Introduction to information retrieval. Cambridge University Press.</w:t>
      </w:r>
    </w:p>
    <w:p w14:paraId="0480B5AF" w14:textId="77777777" w:rsidR="00B945F0" w:rsidRDefault="00B945F0"/>
    <w:p w14:paraId="58C6C02E" w14:textId="77777777" w:rsidR="00B945F0" w:rsidRDefault="00000000">
      <w:r>
        <w:t>[5] Bird, S., Klein, E., &amp; Loper, E. (2009). Natural language processing with Python. O'Reilly Media.</w:t>
      </w:r>
    </w:p>
    <w:p w14:paraId="5BC79B19" w14:textId="77777777" w:rsidR="00B945F0" w:rsidRDefault="00B945F0"/>
    <w:p w14:paraId="1395E7A0" w14:textId="77777777" w:rsidR="00B945F0" w:rsidRDefault="00000000">
      <w:r>
        <w:t>[6] Pedregosa, F., et al. (2011). Scikit-learn: Machine learning in Python. JMLR.</w:t>
      </w:r>
    </w:p>
    <w:p w14:paraId="78E39AEC" w14:textId="77777777" w:rsidR="00B945F0" w:rsidRDefault="00B945F0"/>
    <w:p w14:paraId="4EBB399C" w14:textId="77777777" w:rsidR="00B945F0" w:rsidRDefault="00000000">
      <w:r>
        <w:t>[7] Wolf, T., et al. (2020). Transformers: State-of-the-art natural language processing. EMNLP.</w:t>
      </w:r>
    </w:p>
    <w:p w14:paraId="7F9DE278" w14:textId="77777777" w:rsidR="00B945F0" w:rsidRDefault="00B945F0"/>
    <w:p w14:paraId="67061CC3" w14:textId="77777777" w:rsidR="00B945F0" w:rsidRDefault="00000000">
      <w:r>
        <w:lastRenderedPageBreak/>
        <w:t>[8] Zhang, Y., &amp; Yang, Y. (2018). An overview of multi-task learning. Nature Machine Intelligence.</w:t>
      </w:r>
    </w:p>
    <w:p w14:paraId="708A58C0" w14:textId="77777777" w:rsidR="00B945F0" w:rsidRDefault="00B945F0"/>
    <w:p w14:paraId="067BBDE2" w14:textId="77777777" w:rsidR="00B945F0" w:rsidRDefault="00000000">
      <w:r>
        <w:t>[9] Mikolov, T., et al. (2013). Efficient estimation of word representations in vector space. ICLR.</w:t>
      </w:r>
    </w:p>
    <w:p w14:paraId="54302B71" w14:textId="77777777" w:rsidR="00B945F0" w:rsidRDefault="00B945F0"/>
    <w:p w14:paraId="56FF6B8F" w14:textId="77777777" w:rsidR="00B945F0" w:rsidRDefault="00000000">
      <w:r>
        <w:t>[10] Jurafsky, D., &amp; Martin, J. H. (2020). Speech and language processing. Pearson.</w:t>
      </w:r>
    </w:p>
    <w:p w14:paraId="1FCE412A" w14:textId="77777777" w:rsidR="00B945F0" w:rsidRDefault="00B945F0"/>
    <w:p w14:paraId="46A6B788" w14:textId="77777777" w:rsidR="00B945F0" w:rsidRDefault="00000000">
      <w:r>
        <w:t>---</w:t>
      </w:r>
    </w:p>
    <w:p w14:paraId="04DBBCFE" w14:textId="77777777" w:rsidR="00B945F0" w:rsidRDefault="00B945F0"/>
    <w:p w14:paraId="7CEE14EA" w14:textId="77777777" w:rsidR="00B945F0" w:rsidRDefault="00000000">
      <w:pPr>
        <w:pStyle w:val="Balk2"/>
      </w:pPr>
      <w:r>
        <w:t>8. Appendices</w:t>
      </w:r>
    </w:p>
    <w:p w14:paraId="54A5617F" w14:textId="77777777" w:rsidR="00B945F0" w:rsidRDefault="00B945F0"/>
    <w:p w14:paraId="679A3527" w14:textId="77777777" w:rsidR="00B945F0" w:rsidRDefault="00000000">
      <w:r>
        <w:t>### Appendix A: Code Implementation</w:t>
      </w:r>
    </w:p>
    <w:p w14:paraId="21F60837" w14:textId="77777777" w:rsidR="00B945F0" w:rsidRDefault="00B945F0"/>
    <w:p w14:paraId="76A5E0CC" w14:textId="77777777" w:rsidR="00B945F0" w:rsidRDefault="00000000">
      <w:r>
        <w:t>[Code blocks and explanations]</w:t>
      </w:r>
    </w:p>
    <w:p w14:paraId="54ADE280" w14:textId="77777777" w:rsidR="00B945F0" w:rsidRDefault="00B945F0"/>
    <w:p w14:paraId="2DD73406" w14:textId="77777777" w:rsidR="00B945F0" w:rsidRDefault="00000000">
      <w:r>
        <w:t>### Appendix B: Additional Results</w:t>
      </w:r>
    </w:p>
    <w:p w14:paraId="33F396C2" w14:textId="77777777" w:rsidR="00B945F0" w:rsidRDefault="00B945F0"/>
    <w:p w14:paraId="22EB5C62" w14:textId="77777777" w:rsidR="00B945F0" w:rsidRDefault="00000000">
      <w:r>
        <w:t>[Detailed performance metrics and figures]</w:t>
      </w:r>
    </w:p>
    <w:p w14:paraId="3A43CF27" w14:textId="77777777" w:rsidR="00B945F0" w:rsidRDefault="00B945F0"/>
    <w:p w14:paraId="566EE3CF" w14:textId="77777777" w:rsidR="00B945F0" w:rsidRDefault="00000000">
      <w:r>
        <w:t>### Appendix C: Computational Resources</w:t>
      </w:r>
    </w:p>
    <w:p w14:paraId="77265177" w14:textId="77777777" w:rsidR="00B945F0" w:rsidRDefault="00B945F0"/>
    <w:p w14:paraId="14103732" w14:textId="77777777" w:rsidR="00B945F0" w:rsidRDefault="00000000">
      <w:r>
        <w:t xml:space="preserve">[Software and hardware details] </w:t>
      </w:r>
    </w:p>
    <w:sectPr w:rsidR="00B945F0" w:rsidSect="0003461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41178" w14:textId="77777777" w:rsidR="001B0145" w:rsidRDefault="001B0145">
      <w:pPr>
        <w:spacing w:after="0" w:line="240" w:lineRule="auto"/>
      </w:pPr>
      <w:r>
        <w:separator/>
      </w:r>
    </w:p>
  </w:endnote>
  <w:endnote w:type="continuationSeparator" w:id="0">
    <w:p w14:paraId="79B0DD03" w14:textId="77777777" w:rsidR="001B0145" w:rsidRDefault="001B0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6D523" w14:textId="77777777" w:rsidR="00B945F0" w:rsidRDefault="00000000">
    <w:pPr>
      <w:pStyle w:val="AltBilgi"/>
      <w:jc w:val="center"/>
    </w:pPr>
    <w:r>
      <w:fldChar w:fldCharType="begin"/>
    </w:r>
    <w:r>
      <w:instrText>PAGE</w:instrText>
    </w:r>
    <w:r w:rsidR="007A3A5C">
      <w:fldChar w:fldCharType="separate"/>
    </w:r>
    <w:r w:rsidR="007A3A5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ADB53" w14:textId="77777777" w:rsidR="001B0145" w:rsidRDefault="001B0145">
      <w:pPr>
        <w:spacing w:after="0" w:line="240" w:lineRule="auto"/>
      </w:pPr>
      <w:r>
        <w:separator/>
      </w:r>
    </w:p>
  </w:footnote>
  <w:footnote w:type="continuationSeparator" w:id="0">
    <w:p w14:paraId="7BADD13B" w14:textId="77777777" w:rsidR="001B0145" w:rsidRDefault="001B0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20DCF" w14:textId="77777777" w:rsidR="00B945F0" w:rsidRDefault="00000000">
    <w:pPr>
      <w:pStyle w:val="stBilgi"/>
      <w:jc w:val="right"/>
    </w:pPr>
    <w:r>
      <w:rPr>
        <w:noProof/>
      </w:rPr>
      <w:drawing>
        <wp:inline distT="0" distB="0" distL="0" distR="0" wp14:anchorId="37C4A624" wp14:editId="0E267BD6">
          <wp:extent cx="1097280" cy="109643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10964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7153963">
    <w:abstractNumId w:val="8"/>
  </w:num>
  <w:num w:numId="2" w16cid:durableId="1742173795">
    <w:abstractNumId w:val="6"/>
  </w:num>
  <w:num w:numId="3" w16cid:durableId="1270550103">
    <w:abstractNumId w:val="5"/>
  </w:num>
  <w:num w:numId="4" w16cid:durableId="1871408488">
    <w:abstractNumId w:val="4"/>
  </w:num>
  <w:num w:numId="5" w16cid:durableId="1131050204">
    <w:abstractNumId w:val="7"/>
  </w:num>
  <w:num w:numId="6" w16cid:durableId="1520124052">
    <w:abstractNumId w:val="3"/>
  </w:num>
  <w:num w:numId="7" w16cid:durableId="1067417371">
    <w:abstractNumId w:val="2"/>
  </w:num>
  <w:num w:numId="8" w16cid:durableId="1517118455">
    <w:abstractNumId w:val="1"/>
  </w:num>
  <w:num w:numId="9" w16cid:durableId="207049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145"/>
    <w:rsid w:val="001B6FE7"/>
    <w:rsid w:val="0029639D"/>
    <w:rsid w:val="00326F90"/>
    <w:rsid w:val="007A3A5C"/>
    <w:rsid w:val="00AA1D8D"/>
    <w:rsid w:val="00B47730"/>
    <w:rsid w:val="00B945F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C16150"/>
  <w14:defaultImageDpi w14:val="300"/>
  <w15:docId w15:val="{BDBAC3CA-EF71-7A4A-A561-47A5321C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Mehmet Emin Guvercin</cp:lastModifiedBy>
  <cp:revision>2</cp:revision>
  <dcterms:created xsi:type="dcterms:W3CDTF">2013-12-23T23:15:00Z</dcterms:created>
  <dcterms:modified xsi:type="dcterms:W3CDTF">2025-05-06T21:51:00Z</dcterms:modified>
  <cp:category/>
</cp:coreProperties>
</file>